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Government_and_intergovernmental_reactions_to_the_2022_Russian_invasion_of_Ukraine</w:t>
      </w:r>
    </w:p>
    <w:p>
      <w:r>
        <w:t>Pages for logged out editors learn more Talk Contributions Main page Contents Current events Random article About Wikipedia Contact us Donate Help Learn to edit Community portal Recent changes Upload file What links here Related changes Upload file Special pages Permanent link Page information Cite this page Wikidata item Download as PDF Printable version</w:t>
      </w:r>
    </w:p>
    <w:p>
      <w:r>
        <w:t>Article Talk Read Edit View history Read Edit View history v t e Novorossiya Euromaidan 2014 Hrushevskoho Street riots Revolution of Dignity Odesa clashes Pro-Russian unrest (Background) Relations Crimea Annexation Timeline Little green men Krymnash Crimean Parliament Southern Naval Base 2014 Simferopol 2018 Kerch Strait 2014 Russian protests Major topics annexation of the Metropolitanate schism annexation of the Metropolitanate schism Information war cyberwarfare ransomware cyberattacks cyberwarfare ransomware cyberattacks Belarusian involvement International sanctions Media portrayal Foreign aid War in Donbas (2014–2022) Timeline Capture of Donetsk Sloviansk Kramatorsk Artemivsk Mariupol Sievierodonetsk Il-76 shootdown Zelenopillia rocket attack Karlivka 1st Donetsk Airport Luhansk Border Base Krasnyi Lyman Sector D clashes Great Raid of 2014 Shakhtarsk Raion Horlivka Yasynuvata Ilovaisk Novoazovsk 2nd Mariupol 2nd Donetsk Airport Debaltseve Shyrokyne Marinka Svitlodarsk Avdiivka International recognition Attacks on civilians Sloviansk Malaysia Airlines Flight 17 Novosvitlivka Volnovakha Mariupol Kramatorsk Stanytsia Luhanska 2022 invasion Prelude to 2022 invasion (Reactions) Timeline Economic impact Peace negotiations Protests in occupied Ukraine War crimes Government and intergovernmental reactions Non-government reactions Protests Russian protests Russian protests Assassination attempts on Volodymyr Zelenskyy Kyiv offensive Northeastern Ukraine campaign Eastern Ukraine campaign Donbas Ukrainian eastern counteroffensive Southern Ukraine campaign Ukrainian southern counteroffensive ICJ case The 2022 Russian invasion of Ukraine received widespread international condemnation, leading to new sanctions being imposed on Russia, consequently triggering a Russian financial crisis.</w:t>
      </w:r>
    </w:p>
    <w:p>
      <w:r>
        <w:t>[11] On 7 March, the Russian government adopted a list of countries and regions "taking unfriendly actions against Russia, Russian companies, and citizens" – Albania, Andorra, Australia, United Kingdom,[a] all European Union states, Iceland, Canada, Liechtenstein, the Federated states of Micronesia, Monaco, New Zealand, Norway, South Korea, San Marino, North Macedonia, Singapore, United States, Taiwan, Ukraine, Montenegro, Switzerland, and Japan.</w:t>
      </w:r>
    </w:p>
    <w:p>
      <w:r>
        <w:t>^ 38 states parties (Albania, Australia, Austria, Belgium, Bulgaria, Canada, Colombia, Costa Rica, Croatia, Cyprus, Czech Republic, Denmark, Estonia, Finland, France, Georgia, Germany, Greece, Hungary, Iceland, Ireland, Italy, Latvia, Liechtenstein, Luxembourg, Malta, New Zealand, Norway, the Netherlands, Poland, Portugal, Romania, Slovakia, Slovenia, Spain, Sweden, Switzerland, and the United Kingdom) jointly referred the matter to the OTP on 2 March; Lithuania submitted an earlier, separate referral on 28 February.</w:t>
      </w:r>
    </w:p>
    <w:p>
      <w:r>
        <w:t>Archive of the Kremlin's official websites when hacked by Anonymous v t e Outline Timeline Phase 1 Phase 2 Phase 3 Phase 4 Phase 1 Phase 2 Phase 3 Phase 4 Aerial warfare Control of cities Foreign fighters Hypothetical Ukrainian victory Information war Legality Map Order of battle Peace negotiations Proposed no-fly zone Reparations Women Reactions Disinformation Ukraine bioweapons conspiracy theory Ukraine and weapons of mass destruction Ukraine bioweapons conspiracy theory Ukraine and weapons of mass destruction 2021 Russia–United States summit 2021 Black Sea incident 2021–2022 Belarus–European Union border crisis "On the Historical Unity of Russians and Ukrainians" Crimea Platform Zapad 2021 Ukraine cyberattacks Union Resolve 2022 Evacuation of the Donetsk PR and Luhansk PR Mobilization in Donetsk PR and Luhansk PR "Address concerning the events in Ukraine" "On conducting a special military operation" Dissolution of the Soviet Union Annexation of Crimea reactions reactions War in Donbas 2022 timeline Minsk agreements humanitarian situation international recognition of the Donetsk PR and Luhansk PR 2022 timeline Minsk agreements humanitarian situation international recognition of the Donetsk PR and Luhansk PR Putinism Foundations of Geopolitics Novorossiya Rashism Russian irredentism Russian imperialism Foundations of Geopolitics Novorossiya Rashism Russian irredentism Russian imperialism Russia–Ukraine Belarus–Ukraine Belarus–Russia Russia–United States Russia–NATO Ukraine–NATO enlargement of NATO eastward expansion controversy in Russia open door policy enlargement of NATO eastward expansion controversy in Russia open door policy Snake Island campaign Bombing of Odesa Siege of Mariupol Battle of Kherson Battle of Melitopol Battle of Mykolaiv Battle of Enerhodar Battles of Voznesensk Battle of Huliaipole Battle of Davydiv Brid Kherson counteroffensive Liberation of Kherson Liberation of Kherson Skirmishes on the Dnieper Battle of Avdiivka Battle of Marinka Battle of Volnovakha Battle of Izium Battle of Rubizhne Battle of Popasna Battle of Dovhenke Battle of Donbas First Battle of Kreminna Battle of the Siverskyi Donets Battle of Sievierodonetsk Battle of Bilohorivka Battle of Toshkivka First Battle of Lyman Battle of Sviatohirsk Battles of Bohorodychne and Krasnopillia Battle of Lysychansk Battle of Siversk Battle of Pisky Battle of Bakhmut Battle of Soledar Battle of Pavlivka Battle of Vuhledar First Battle of Kreminna Battle of the Siverskyi Donets Battle of Sievierodonetsk Battle of Bilohorivka Battle of Toshkivka First Battle of Lyman Battle of Sviatohirsk Battles of Bohorodychne and Krasnopillia Battle of Lysychansk Battle of Siversk Battle of Pisky Battle of Bakhmut Battle of Soledar Battle of Pavlivka Battle of Vuhledar Ukrainian Kharkiv counteroffensive Battle of Balakliia Battle of Shevchenkove Battle of Kupiansk Second Battle of Lyman Battle of the Svatove–Kreminna line Battle of Balakliia Battle of Shevchenkove Battle of Kupiansk Second Battle of Lyman Battle of the Svatove–Kreminna line Battle of Antonov Airport Capture of Chernobyl Battle of Ivankiv Battle of Kyiv Battle of Hostomel Battle of Vasylkiv Battle of Bucha Battle of Irpin Battle of Makariv Russian Kyiv convoy Battle of Moshchun Battle of Brovary Battle of Slavutych Battle of Hlukhiv Battle of Kharkiv Battle of Konotop Battle of Sumy Battle of Trostianets Siege of Chernihiv Battle of Okhtyrka Battle of Lebedyn Battle of Romny Northeastern Ukraine–Russia border skirmishes Chuhuiv air base attack Millerovo air base attack Chornobaivka attacks Yavoriv military base attack Berdiansk port attack Sinking of the Moskva Desna barracks airstrike Attack on Nova Kakhovka Crimea attacks Novofedorivka explosions Novofedorivka explosions Dyagilevo and Engels air bases attacks Chulakivka military quarters shelling Makiivka military quarters shelling Popular Resistance of Ukraine Berdiansk Partisan Army Yellow Ribbon Atesh Killing of Darya Dugina National Republican Army National Republican Army Military commissariats arsons Ust-Ilimsk military commissariat shooting Black Bridge Ust-Ilimsk military commissariat shooting Black Bridge Rail war in Russia Stop the Wagons Combat Organization of Anarcho-Communists Stop the Wagons Combat Organization of Anarcho-Communists Rail war in Belarus Busly liaciać</w:t>
      </w:r>
    </w:p>
    <w:p>
      <w:r>
        <w:t>Community of Railway Workers Cyber Partisans Busly liaciać BYPOL Community of Railway Workers Cyber Partisans Flags used in Russian-occupied Ukraine Annexation referendums Annexation of Donetsk, Kherson, Luhansk and Zaporizhzhia oblasts Autonomous Republic of Crimea and Sevastopol Donetsk Oblast Kharkiv Oblast Kherson Oblast Luhansk Oblast Mykolaiv Oblast Zaporizhzhia Oblast Chernihiv Oblast Kyiv Oblast Odesa Oblast Sumy Oblast Zhytomyr Oblast Mystery fires in Russia Nord Stream pipeline sabotage Transnistria attacks Zagreb Tu-141 crash Assassination attempts on Volodymyr Zelenskyy Coup d'état attempt in Ukraine Crimean Bridge explosion Dnipro missile strikes Bombing of Ivano-Frankivsk Bombing of Kryvyi Rih Bombing of Lviv Rivne missile strikes Vinnytsia missile strikes Bombing of Zaporizhzhia Zhytomyr attacks Missile explosion in Poland Western Russia attacks Accusations of genocide in Donbas Allegations of genocide of Ukrainians child abductions child abductions Attacks on hospitals Cluster bombs Russian filtration camps Russian mobile crematoriums Russian theft of Ukrainian grain Russian torture chambers Sacking Sexual violence White phosphorus bombs February 2022 Kharkiv cluster bombing Kharkiv government building airstrike 3 March Chernihiv bombing Irpin refugee column shelling Mariupol hospital airstrike Stara Krasnianka care house attack Mykolaiv cluster bombing March Donetsk attack Bombing of Borodianka Chernihiv breadline attack Mariupol theatre airstrike Mariupol art school bombing Kyiv shopping centre bombing Sumykhimprom ammonia leak March 2022 Kharkiv cluster bombing Mykolaiv government building missile strike Bucha massacre Kramatorsk railway station attack April 2022 Kharkiv cluster bombing Bilohorivka school bombing Maisky Market attack Kremenchuk shopping mall attack Serhiivka missile strike Chasiv Yar missile strike Olenivka prison massacre Kharkiv dormitories missile strike Chaplyne railway station attack Izium mass graves September Donetsk attack Zaporizhzhia civilian convoy attack Kupiansk civilian convoy shelling Zaporizhzhia residential building airstrike Russian strikes against Ukrainian infrastructure 2023 Dnipro residential building airstrike Torture of Russian soldiers in Mala Rohan Torture and castration of a Ukrainian POW in Pryvillia Murder of Yevgeny Nuzhin Makiivka surrender incident ICC investigation ICJ court case Task Force on Accountability Universal jurisdiction Crime of aggression Criminal proceedings Vadim Shishimarin Alexander Bobikin and Alexander Ivanov Vadim Shishimarin Alexander Bobikin and Alexander Ivanov Sanctions people and organizations restrictions on transit to Kaliningrad Oblast people and organizations restrictions on transit to Kaliningrad Oblast Foreign aid European Union Military Assistance Mission in support of Ukraine People's Bayraktar Signmyrocket.com European Union Military Assistance Mission in support of Ukraine People's Bayraktar Signmyrocket.com Application to NATO Communication campaigns Be Brave Like Ukraine Embrace Ukraine.</w:t>
      </w:r>
    </w:p>
    <w:p>
      <w:r>
        <w:t>Strengthen the Union Coordination Headquarters for the Treatment of Prisoners of War Destroyed Russian military equipment exhibition For Courage and Bravery [et; uk] Grain From Ukraine Headquarters of the Supreme Commander-in-Chief Hero City I Want to Live International Legion Canadian-Ukrainian Brigade Freedom of Russia Legion Kastuś Kalinoŭski Regiment Norman Brigade Pahonia Regiment Russian Volunteer Corps Separate Special Purpose Battalion Canadian-Ukrainian Brigade Freedom of Russia Legion Kastuś Kalinoŭski Regiment Norman Brigade Pahonia Regiment Russian Volunteer Corps Separate Special Purpose Battalion Forced confiscation law of Russian property [ru; uk] Look for Your Own Martial law Mobilization Media Center Ukraine National Council for the Recovery of Ukraine from the War [uk] National Multi-Subject Test [uk] North Korea–Ukraine relations Points of Invincibility [uk] Recognition of Ichkeria Rescuer City [uk] Syria–Ukraine relations Ukrainian Freedom Orchestra United24 United News Chechnya Conmemorative Medal "Participant of a Special Military Operation" [ru] Conversations about the important [ru] Krasovsky case Legalization of parallel imports [ru] Manifesto of the South Russian People's Council Martial law Metropolis of Crimea [pt; ru; uk] Mobilization Recruitment of irregular forces [ru] Recruitment of irregular forces [ru] Moscow rally Moscow Victory Day Parade Orthodox Christmas truce proposal "People's choice.</w:t>
      </w:r>
    </w:p>
    <w:p>
      <w:r>
        <w:t>Sports 2022 State of the Union Address Consolidated Appropriations Act Disinformation Governance Board Executive Order 14071 Task Force KleptoCapture Ukraine Defense Contact Group Ukraine Democracy Defense Lend-Lease Act Ukraine Security Assistance Initiative Belarus China Croatia Denmark Danish European Union defence opt-out referendum Danish European Union defence opt-out referendum Georgia [ru] Germany Zeitenwende speech Zeitenwende speech India Operation Ganga Operation Ganga Iran Israel Operation Israel Guarantees [he] Operation Israel Guarantees [he] Lithuania Moldova [ru] New Zealand Russia Sanctions Act Russia Sanctions Act Syria [ru] Taiwan [zh-yue] United Kingdom Economic Crime Act Homes for Ukraine Operation Interflex Economic Crime Act Homes for Ukraine Operation Interflex Emergency special session Resolution ES-11/1 Resolution ES-11/2 Resolution ES-11/3 Resolution ES-11/4 Resolution ES-11/1 Resolution ES-11/2 Resolution ES-11/3 Resolution ES-11/4 Security Council Resolution 2623 Easter truce Accession of Ukraine to the EU Brussels summit European Political Community 1st summit 1st summit Madrid summit NATO virtual summit Operation Oscar Ramstein Air Base meeting EU–Ukraine Summit REPowerEU SWIFT ban against Russian banks Ukraine Recovery Conference Versailles declaration Consecration of Russia Finland–NATO relations Iron diplomacy Proposed Russian annexation of South Ossetia Recognition of Russia as a terrorist state Removal of monuments and memorials Streets renamed Ukraine Square, Oslo Ukraine Square, Oslo Serving heads of state and government that have visited Ukraine during the invasion Sweden–NATO relations In Ukraine in Russian-occupied Ukraine demolition of monuments to Alexander Pushkin ArmWomenNow Ukrainian Artistic Front [uk] in Russian-occupied Ukraine demolition of monuments to Alexander Pushkin ArmWomenNow Ukrainian Artistic Front [uk] In Russia Anti-War Committee Businessmen mystery deaths in Russia Congress of People's Deputies Council of Mothers and Wives Feminist Anti-War Resistance Flower protests Marina Ovsyannikova Russian Action Committee North Caucasian protests 2022 Russian Far East protests State Duma initiative for charging Vladimir Putin of high treason White-blue-white flag Anti-War Committee Businessmen mystery deaths in Russia Congress of People's Deputies Council of Mothers and Wives Feminist Anti-War Resistance Flower protests Marina Ovsyannikova Russian Action Committee North Caucasian protests 2022 Russian Far East protests State Duma initiative for charging Vladimir Putin of high treason White-blue-white flag In Belarus In China Great Translation Movement Great Translation Movement In Czech Republic Czech Republic First!</w:t>
      </w:r>
    </w:p>
    <w:p>
      <w:r>
        <w:t>McDonald's in Russia NashStore [ru] Starlink satellites in Ukraine Stop Bloody Energy Vkusno i tochka Wagner Group Wagner Line [ru] Wagner Line [ru] Yale CELI List of Companies Anonymous and the invasion alerts.in.ua DDoS attacks on Romania IT Army of Ukraine Killnet Liveuamap Open-source intelligence peacenotwar Russian Asset Tracker Squad303 [pl] Ukraine Siren Alerts Wikipedia threat to block in Russia detention of Mark Bernstein threat to block in Russia detention of Mark Bernstein 2022 Pulitzer Prize Black Sea Grain Initiative Collaboration with Russia We Are Together with Russia We Are Together with Russia Concert for Ukraine DeepStateMapLive [uk] Free Buryatia Foundation Free Nations of Russia Forum Global Tour for Peace Guide to the Free World Mozart Group Olena Zelenska Foundation Open letter from Nobel laureates Russia's War Crimes House Spain letter bomb attacks Yermak-McFaul Expert Group on Russian Sanctions Pavel Filatyev True Russia Aircraft losses Casualties journalists killed Russian generals killed journalists killed Russian generals killed Economic impact Inflation surge Moldovan energy crisis protests Protests in Europe in France Protests in Peru Russia–EU gas dispute 2022 Nord Stream pipeline sabotage Russian debt default 2022 Russian oil price cap 2023 Russian oil products sanctions and price cap EU natural gas price cap Inflation surge Moldovan energy crisis protests protests Protests in Europe in France in France Protests in Peru Russia–EU gas dispute 2022 Nord Stream pipeline sabotage 2022 Nord Stream pipeline sabotage Russian debt default 2022 Russian oil price cap 2023 Russian oil products sanctions and price cap EU natural gas price cap Education End of the Whisky War Environmental impact Eurovision Song Contest 2022 Russia Ukraine Russia Ukraine Food crises Landmine contamination Nuclear power plants Crisis at the Zaporizhzhia Nuclear Power Plant Crisis at the Zaporizhzhia Nuclear Power Plant Nuclear threats Religion Russian emigration Ship losses Ukrainian theaters [uk] Ukrainian cultural heritage art theft and looting damaged cultural sites art theft and looting damaged cultural sites Urengoy–Pomary–Uzhhorod pipeline explosion Women Humanitarian impact Ukrainian refugee crisis Sobieskiego 100 Sobieskiego 100 UN Commission of Inquiry UN Human Rights Monitoring Mission "And now I will show you where the attack on Belarus was prepared from" "Grandpa in his bunker" "Good evening, we are from Ukraine" "Good Russians" "Orcs [ru]" "Putin khuylo!"</w:t>
      </w:r>
    </w:p>
    <w:p>
      <w:r>
        <w:t>"Stefania" "Ukraine" "Ukraine on Fire 2 [uk]" Vasylkiv maiolica rooster Vladimir Putin's meeting table Walk of the Brave Watermelon symbol [uk] "Z" military symbol Volodymyr Zelenskyy speeches during the invasion visit to the United States visit to the United Kingdom speeches during the invasion visit to the United States visit to the United Kingdom Denys Kireyev Denys Monastyrsky Denys Prokopenko Denys Shmyhal Iryna Venediktova Kyrylo Budanov Mykola Oleschuk Oleksandr Pavlyuk Oleksandr Syrskyi Oleksii Reznikov Oleksiy Danilov Oleksiy Neizhpapa Ruslan Khomchak Sergiy Kyslytsya Serhiy Shaptala Valerii Zaluzhnyi Vitali Klitschko Yevhen Moisiuk Vladimir Putin Aleksandr Dvornikov Aleksandr Lapin Aleksey Nagin Alexander Bortnikov Andrei Sychevoi Dmitry Medvedev Gennady Zhidko Igor Kastyukevich Mikhail Mishustin Nikolai Patrushev Oleg Salyukov Ramzan Kadyrov Roman Berdnikov Sergei Shoigu Sergey Surovikin Sergey Lavrov Sergey Naryshkin Valery Gerasimov Viktor Zolotov  Alexander Lukashenko  Denis Pushilin  Leonid Pasechnik Anti-Russian sentiment Anti-Ukrainian sentiment Antonov An-225 Mriya Azovstal iron and steel works Brovary helicopter crash Derussification in Ukraine Demolition of monuments to Alexander Pushkin in Ukraine Demolition of monuments to Alexander Pushkin in Ukraine Foreign leaders that have visited during the invasion Ryazan military aircraft crash Irkutsk military aircraft crash Nord Stream 2 Proposed Russian annexation of Transnistria Punisher Russian nuclear weapons Sarmat Sarmat Russian military presence in Transnistria Siberian wildfires Soloti military training ground shooting Soviet imagery U-24 association Voronezh military aircraft crash Yeysk military aircraft crash  Category  Commons  Meta-Wiki Reactions to the 2022 Russian invasion of Ukraine 2022 in international relations Reactions to 2020s events International reactions to armed conflicts CS1 uses Arabic-language script (ar) CS1 Arabic-language sources (ar) CS1 Portuguese-language sources (pt) CS1 Russian-language sources (ru) CS1 Chinese-language sources (zh) CS1 uses Chinese-language script (zh) CS1 Simplified Chinese-language sources (zh-hans) CS1 Indonesian-language sources (id) CS1 uses Hebrew-language script (he) CS1 Hebrew-language sources (he) CS1 maint: url-status CS1 Korean-language sources (ko) CS1 uses Mongolian-language script (mn) CS1 Mongolian-language sources (mn) CS1 Catalan-language sources (ca) CS1 Austrian German-language sources (de-at) CS1 French-language sources (fr) CS1 Danish-language sources (da) CS1 location test CS1 Estonian-language sources (et) CS1 uses Greek-language script (el) CS1 Greek-language sources (el) CS1 German-language sources (de) CS1 Romanian-language sources (ro) CS1 Italian-language sources (it) CS1 Serbian-language sources (sr) CS1 Slovak-language sources (sk) CS1 Spanish-language sources (es) CS1 Dutch-language sources (nl) CS1 Finnish-language sources (fi) CS1 Croatian-language sources (hr) Articles with short description Short description with empty Wikidata description Use dmy dates from July 2022 Articles that may be too long from March 2022 Articles needing more detailed references Wikipedia articles in need of updating from March 2022 All Wikipedia articles in need of updating Commons category link is the pagename Interlanguage link template existing link Articles containing video clips  This page was last edited on 8 February 2023, at 20:47 (UTC).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