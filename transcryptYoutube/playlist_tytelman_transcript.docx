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playlist_tytelman_transcript</w:t>
      </w:r>
    </w:p>
    <w:p>
      <w:r>
        <w:rPr>
          <w:b/>
        </w:rPr>
        <w:t>[UKRAINE / RUSSIE] Analyse de la situation militaire à J+20 : matériels, tactique, stratégie...</w:t>
      </w:r>
    </w:p>
    <w:p>
      <w:r>
        <w:t>qu'ils ont toujours de l'artillerie dans la ville, qu'ils arrivent à se défendre correctement, on a vraiment beaucoup beaucoup de vidéos et de photos de pertes des deux côtés.</w:t>
      </w:r>
    </w:p>
    <w:p>
      <w:r>
        <w:t>une contre offensive de la part des Ukrainiens sur les arrières de la russie, ils ont réussi à reprendre la ville de Chuhuiv, il y a trois commandants russes qui ont été tués.</w:t>
      </w:r>
    </w:p>
    <w:p>
      <w:r>
        <w:t>Le front nord c'est celui sur lequel il semble y avoir le plus d'appelés, parce que c'est vraiment la zone sur laquelle on se rend compte qu'on a beaucoup de désertion ou de jeunes qui arrêtent de se battre, ou de mattel qui est totalement abandonné.</w:t>
      </w:r>
    </w:p>
    <w:p>
      <w:r>
        <w:t>dont on a les preuves réelles, avec des numéros de série, mais probablement qu'il ne reste plus grand-chose de l'aviation ukrainienne, à part évidemment les drones TB2 qui continue à voler.</w:t>
      </w:r>
    </w:p>
    <w:p>
      <w:r>
        <w:t xml:space="preserve">Emotion 1: </w:t>
      </w:r>
      <w:r>
        <w:t>{'Happy': 0.0, 'Angry': 0.0, 'Surprise': 0.0, 'Sad': 0.5, 'Fear': 0.5}</w:t>
      </w:r>
    </w:p>
    <w:p>
      <w:r>
        <w:rPr>
          <w:b/>
        </w:rPr>
        <w:t>[UKRAINE / RUSSIE] Analyse de l’emploi de l’aviation et des difficultés russes: Su-34, TB2, S-300...</w:t>
      </w:r>
    </w:p>
    <w:p>
      <w:r>
        <w:t>on a tout simplement un sous-emploi constaté par tout le monde de l'art d'aériennes par la russie qu'ils ont pas mis tous leurs moyens on sait à quel point ils ont des centaines de chasseurs on voit à quel point ils se sont limités dans leur utilisation on a l'impression qu'il ya des difficultés ils perdent des chasseurs tous les jours on a l'impression qu'ils sont pas capables de mener des opérations d'envergure de soutien .</w:t>
      </w:r>
    </w:p>
    <w:p>
      <w:r>
        <w:t>plusieurs véhicules des uns à côté des autres une seat six huit dix personnes qui travaillent ensemble mais on peut éviter d'user les radars de tir enfin le radar de surveille et utilise simplement l'accrochage et tire un missile directement en accrochant en sachant que l'armée la défense anti aérienne ukrainienne était totalement intégrés y compris à son environnement civils .</w:t>
      </w:r>
    </w:p>
    <w:p>
      <w:r>
        <w:t>altitude cette capacité pour les ukrainiens persiste et d'avoir toujours cette menace qui volent sur soi qui persiste alors là l'absence d'évolution en haute altitude de l'armée les russes s explique depuis hier d'une part effectivement il y a cette activité anti aérienne évidente qui les force à voler bas pour pas se faire accrocher par les radars d'autre part .</w:t>
      </w:r>
    </w:p>
    <w:p>
      <w:r>
        <w:t>de munitions d'emploi général guidés par l'armée de l'air russe il utilisait france est sur ce théâtre enquête sur ce théâtre on en a vu effectivement en syrie mais il faut savoir même qu'en syrie lors des opérations c'était l'emploi de munitions guidées donc de cap 502 cab 1500 guidées par laser était assez anecdotique dans sur la masse totale .</w:t>
      </w:r>
    </w:p>
    <w:p>
      <w:r>
        <w:t xml:space="preserve">Emotion 2: </w:t>
      </w:r>
      <w:r>
        <w:t>{'Happy': 0.0, 'Angry': 0.0, 'Surprise': 0.0, 'Sad': 0.0, 'Fear': 1.0}</w:t>
      </w:r>
    </w:p>
    <w:p>
      <w:r>
        <w:rPr>
          <w:b/>
        </w:rPr>
        <w:t>[UKRAINE / RUSSIE] Analyse de la situation militaire après 10 jours de guerre</w:t>
      </w:r>
    </w:p>
    <w:p>
      <w:r>
        <w:t>une difficulté de ciblage ils savent pas évidemment éviter les immeubles donc certainement que la cartographie 3D de la vigne n'était pas correcte dans la base de données de ce missile de croisière donc les russes arrivent à carquif ils attaquent la ville il y a des pertes qui sont colossales qui sont lourdes ils arrivent finalement à prendre la ville mais il y a une contre-offensive ukrainienne qui est victorieux sur carquis c'est-à-dire que les Ukrainiens arrivent à chasser les Russes de la ville ou plutôt ils arrivent à détruire toutes les troupes qui occupaient la ville à cet endroit-là avec les évidemment de la population qui se défend réellement d'une manière admirable le 4 mars les combats sont toujours en cours cette ville qui est énorme n'a toujours pas été reprise par les Russes malgré le pilonnage intense que subissent cette ville avec des bombes assommunitions avec des bombes incendiaires qui sont utilisés donc ceux qui croient que la Russie n'avance pas très .</w:t>
      </w:r>
    </w:p>
    <w:p>
      <w:r>
        <w:t>à inspirer du côté russe ils veulent certainement continuer à identifier où se trouve ces systèmes de défense aérienne et donc pour aller taper pour pouvoir continuer à voler un à l'inverse les soldats Ukrainiens ils commencent à prendre un petit peu trop confiance en eux-mêmes il commence même à faire des selfies avant leur combat ce qui permet également .</w:t>
      </w:r>
    </w:p>
    <w:p>
      <w:r>
        <w:t>aérien ne fonctionnent plus et ça provoque l'arrêt des défenses aériennes c'est pour ça que c'est devenu juste une une grosse cible et le 3 mars on a eu la visite d'un soukoy24 ukrainien on le reconnaît à ses couleurs grises donc c'est réellement les Ukrainiens continuent à être capable de décoller et d'aller taper sur cette colonne qui est totalement incapable de se défendre s'il y a pas de solution pour eux s'il y a pas de parachutage de vivre potentiellement cette armée entière pourrait être détruite ou se rendre et incroyable il y a encore des soucis 25 et de sous quoi et 24 qui volent aujourd'hui le 4 mars on a à l'ouest toutes ces la moitié .</w:t>
      </w:r>
    </w:p>
    <w:p>
      <w:r>
        <w:t>pendant un conflit mondial au 21e siècle et encore une fois vous pouvez obtenir un cadeau exclusif en cliquant sur le lien qui est en description de cette vidéo pour obtenir 13000 pièces d'or et un mois d'abonnement premium gratuit l'offre est disponible uniquement</w:t>
      </w:r>
    </w:p>
    <w:p>
      <w:r>
        <w:t xml:space="preserve">Emotion 3: </w:t>
      </w:r>
      <w:r>
        <w:t>{'Happy': 0.0, 'Angry': 0.0, 'Surprise': 0.0, 'Sad': 0.0, 'Fear': 1.0}</w:t>
      </w:r>
    </w:p>
    <w:p>
      <w:r>
        <w:rPr>
          <w:b/>
        </w:rPr>
        <w:t>Missile hypersonique Kinjal contre l'Ukraine, guerre de communication ou avantage militaire ?</w:t>
      </w:r>
    </w:p>
    <w:p>
      <w:r>
        <w:t>les eaux de la mer blanche avant d'expliquer concrètement ce que sont ces armes nous allons voir à Kiev dans la capitale ukramienne comment cette nouvelle a été reçue avec notre envoyé spécial à écoutez c'est le ministère de la Défense russe qui reconnaît et qui donne cette information qui reconnaît avoir utilisé pour la première fois ce type de missile on sait qu'il a été utilisé dans l'ouest de l'Ukraine contre une cible militaire .</w:t>
      </w:r>
    </w:p>
    <w:p>
      <w:r>
        <w:t>peut se rendre compte qu'ils sont là c'est donc une première en fait que le ministère russe de la Défense reconnaissent leur utilisation merci beaucoup Agnès une première donc et on a bien besoin de vos lumières à Xavier telman bonjour merci d'avoir accepté notre invitation vous êtes spécialiste aéronautique notamment pour ère et cosmos c'est pas forcément une surprise .</w:t>
      </w:r>
    </w:p>
    <w:p>
      <w:r>
        <w:t>l'usage de cet arme mais on écoutait Agnès varia depuis Kiev ça peut changer le cours de la guerre non objectivement j'ai un moment envie de dire que c'est une arme qui sert à rien dans ce conflit le kinzal il est fait par exemple .</w:t>
      </w:r>
    </w:p>
    <w:p>
      <w:r>
        <w:t>il y avait peut-être cette course à l'armement qui s'était un petit peu arrêtée du côté de l'ouest et des États-Unis et de l'Europe qui a des budgets de défense .</w:t>
      </w:r>
    </w:p>
    <w:p>
      <w:r>
        <w:t xml:space="preserve">Emotion 4: </w:t>
      </w:r>
      <w:r>
        <w:t>{'Happy': 0.0, 'Angry': 0.0, 'Surprise': 0.0, 'Sad': 0.5, 'Fear': 0.5}</w:t>
      </w:r>
    </w:p>
    <w:p>
      <w:r>
        <w:rPr>
          <w:b/>
        </w:rPr>
        <w:t>UKRAINE vs RUSSIE : analyse des forces en présence et des options tactiques</w:t>
      </w:r>
    </w:p>
    <w:p>
      <w:r>
        <w:t>se passe bien les budgets militaires s'effondre partout dans le monde aux états unis en russie en europe donc logiquement l'ukraine est également dans ce mouvement et va commencer à se désarmer et va notamment signé ce qu'on appelle le mémorandum de budapest c'est un accord par lequel l'ukraine accepte de rétrocédé la totalité de ses armes nucléaires à la russie en échange d'un engagement du signature de protection de ses frontières de 1991 par la russie quel grand frère les états unis pour contrebalancer également la chine la france .</w:t>
      </w:r>
    </w:p>
    <w:p>
      <w:r>
        <w:t>beaucoup de mattel de basse altitude mais également une centaine de systèmes de missiles à courte portée comme s à 19 qu'on appelle le grison est presque 400 systèmes de défense antiaériens lourds dont plus de 200 systèmes s-300 une centaine de thor et 72 .</w:t>
      </w:r>
    </w:p>
    <w:p>
      <w:r>
        <w:t>la chine comme la russie qui ont promis de protéger l'ukraine et de protéger ses frontières donc y aura certainement pas de protection de notre part de l'ukraine on lui a fourni du matériel pour qu'elle puisse se défendre se défendre le mieux possible la guerre va être très très coûteuse pour ceux qui vont envahir mais également pour l'ukraine .</w:t>
      </w:r>
    </w:p>
    <w:p>
      <w:r>
        <w:t>de ces armes et qui est très très forte donc aujourd'hui avantage évidemment à la russie en cas de conflit mais ça va être très coûteux en homme y aura beaucoup de victimes si ça devait dégénérer et c'est évidemment ce qu'on ne souhaite pas on essaiera de faire quelques petites mises à jours sur 7 sur cette analyse pour cette vidéo je tiens aussi à remercier bâtisse robert deux alternatives points comme également gaëtan .</w:t>
      </w:r>
    </w:p>
    <w:p>
      <w:r>
        <w:t xml:space="preserve">Emotion 5: </w:t>
      </w:r>
      <w:r>
        <w:t>{'Happy': 0.0, 'Angry': 0.0, 'Surprise': 0.0, 'Sad': 0.33, 'Fear': 0.67}</w:t>
      </w:r>
    </w:p>
    <w:p>
      <w:r>
        <w:rPr>
          <w:b/>
        </w:rPr>
        <w:t>[Ukraine] Comment expliquer les revers de l'armée russe ? Focus sur Kiev et Khariiv</w:t>
      </w:r>
    </w:p>
    <w:p>
      <w:r>
        <w:t>jour après jour alors justement cette frappe sur la télévision c'est une cible évidemment et stratégiques celles cible sur le moral s'est pas réellement une cible militaire par honte évidemment .</w:t>
      </w:r>
    </w:p>
    <w:p>
      <w:r>
        <w:t>a été cassé des et toutes les troupes qui avaient réussi à avancer ont été pilonné à l'artillerie et finalement le front a reculé et c'était une sorte de contre .</w:t>
      </w:r>
    </w:p>
    <w:p>
      <w:r>
        <w:t>pied à pied mètre par mètre on voit les embuscades on voit des soldats russes .</w:t>
      </w:r>
    </w:p>
    <w:p>
      <w:r>
        <w:t>vadim omeltchenko je vous propose de revivre ce moment sur france info nous sommes en train d'assister à un premier acte un premier acte qui n'est pas terminée et qui fait apparaître à la fois le déséquilibre des forces en présence mais aussi le courage .</w:t>
      </w:r>
    </w:p>
    <w:p>
      <w:r>
        <w:t xml:space="preserve">Emotion 6: </w:t>
      </w:r>
      <w:r>
        <w:t>{'Happy': 0.0, 'Angry': 0.0, 'Surprise': 0.0, 'Sad': 0.0, 'Fear': 1.0}</w:t>
      </w:r>
    </w:p>
    <w:p>
      <w:r>
        <w:rPr>
          <w:b/>
        </w:rPr>
        <w:t>[Live UKRAINE ] Réponse à vos questions sur la guerre entre la Russie et l'Ukraine</w:t>
      </w:r>
    </w:p>
    <w:p>
      <w:r>
        <w:t>comme je l'avais dit il manque de munitions de précision du coup sont obligés de voler en très basse altitude même pour des bombardiers de génération 4 et demi son dg de balancer des bombes vieille de 50 ans non guidée de 500 kg qui vont tomber dans les villes au hasard à quoi ça sert d'avoir des avions de cinquième génération 4e 4 et demi plus tôt pour pouvoir taper en basse altitude et du coup se mettre en danger et du coup perdre quand même déjà une dizaine .</w:t>
      </w:r>
    </w:p>
    <w:p>
      <w:r>
        <w:t>que l'europe soit une puissance autonome je veux pas qu'on sorte de l'otan juste pour sortir de l'otan il faut que l'europe se construisent une europe de la défense et ensuite qui aura une vocation non expansionniste c'est à dire pas se répandre partout dans le monde l'europe est une puissance et à partir de ce moment là on n'a .</w:t>
      </w:r>
    </w:p>
    <w:p>
      <w:r>
        <w:t>altitude ils continueront à perdre des années donc ça va encore durer pensez vous que l'intervention d'anne laure bonnel et crédible ont grandement ukrainien sur données ksc je sais pas de quoi vous parlez anne-laure bonnel bombardements ukrainien sur donetsk va certainement qu'il ya des bombardements écrit bien sûr donné je pense que personne qui personne ne dit que que les ukrainiens n'ont pas fait guère de ce côté là je sais pas exactement à quoi vous faites référence l'augmentation des dépenses de l'armée allemande permettait vraiment de relancer le programme mgc s abat ce serait bien qu'on ait un temps qu'un char de bataille .</w:t>
      </w:r>
    </w:p>
    <w:p>
      <w:r>
        <w:t>indétectable impossible à brouiller impossible a enfin la france si elle attaque moscou aujourd'hui et je ne pense pas que moscou soit capable de se défendre il faut absolument pas que ça arrive c'est tout mais on intercepter des missiles balistiques oui on en est capable intercepter les deux missiles qui peuvent qui peuvent être échangés aujourd'hui de parts et d'autres non c'est clairement sera pas empêché de se faire taper en cas de guerre .</w:t>
      </w:r>
    </w:p>
    <w:p>
      <w:r>
        <w:t xml:space="preserve">Emotion 7: </w:t>
      </w:r>
      <w:r>
        <w:t>{'Happy': 0.0, 'Angry': 0.0, 'Surprise': 0.0, 'Sad': 0.5, 'Fear': 0.5}</w:t>
      </w:r>
    </w:p>
    <w:p>
      <w:r>
        <w:rPr>
          <w:b/>
        </w:rPr>
        <w:t>Jimmy Roasting Women | Jimmy Carr</w:t>
      </w:r>
    </w:p>
    <w:p>
      <w:r>
        <w:t>qu'ils ont mis un drapeau ukrainien dessus pour justement se faire identifier et pas se faire tirer dessus mais du coup les ukrainiens ont tellement avancée vers carson que les russes ont également dû évacuer l'aéroport vous souvenez cet aéroport sur lesquels il y avait des tirs d'artillerie qui avait détruit des hélicoptères et bien maintenant ils ont totalement évacuée .</w:t>
      </w:r>
    </w:p>
    <w:p>
      <w:r>
        <w:t>de croisière mais en tout cas l'objectif pour les ukrainiens dans les zones se serait certainement d'avancé jusqu'à carson personnes dans laquelle il ya toujours autant de manifestations qu'ils sont toujours de plus en plus massive on voit des habitants qui refusent la nourriture qui leur est donné par les russes on voit les forces russes qui sont incapables de gérer une telle foule ils tirent en l'air mais la population continue à avancer on voit qu'à réellement pas assez de troupes d'occupation pour tenir les villes et donc logiquement .</w:t>
      </w:r>
    </w:p>
    <w:p>
      <w:r>
        <w:t>réussi à maintenir les russes à plus de 25 kilomètres tout autour de kiev ils n'ont jamais réussi à s'approcher suffisamment pour mettre kiev à porter d'artillerie et c'est ça .</w:t>
      </w:r>
    </w:p>
    <w:p>
      <w:r>
        <w:t>sont en partie occupé à maintenir des sièges qu'ils ne gagneront pas et sur les zones qu'ils occupent ils ont passé d'homme simple ans pour tenir la population qui se rebelle il n'y a pas de sortie possible pour la russie aujourd'hui donc c'est pour ça qu'on voit que la russie tente de mobiliser toutes ses forces il ya les nombreux appelé qui sont directement en première ligne leur qualité militaire est douteuse on l'a .</w:t>
      </w:r>
    </w:p>
    <w:p>
      <w:r>
        <w:t xml:space="preserve">Emotion 8: </w:t>
      </w:r>
      <w:r>
        <w:t>{'Happy': 0.0, 'Angry': 0.0, 'Surprise': 0.0, 'Sad': 0.0, 'Fear': 1.0}</w:t>
      </w:r>
    </w:p>
    <w:p>
      <w:r>
        <w:rPr>
          <w:b/>
        </w:rPr>
        <w:t>[UKRAINE / RUSSIE] Après un mois de guerre, l’Ukraine à l'offensive - analyse de la situation</w:t>
      </w:r>
    </w:p>
    <w:p>
      <w:r>
        <w:t>d'un véhicule en milieu urbain 20 km heure 30 km heure va s'arrêter tous les 5 minutes va devoir se couvrir on va perdre un véhicule il y aura des blessés faut les secourir enfin ça devient très très compliqué d'avancer si on n'a pas la formation qui va bien du coup on voit on a un retour d'expérience sur les grands le passé on a bien vu les batailles de Huet dans les années .</w:t>
      </w:r>
    </w:p>
    <w:p>
      <w:r>
        <w:t>faisaient du tir de mortier c'est relativement facile et en plus c'est très mobile on tire quelques coups on se déplace on va huer on va huer allez départ pour le Vietnam en 1968 regarde cette petite image alors là on a ce blindé donc .</w:t>
      </w:r>
    </w:p>
    <w:p>
      <w:r>
        <w:t>orienté vers nous non donc là on voit a priori il y a eu du RPG qui est parti devant exactement il y avait un tiers de RPG et on va revoir ensuite le blindé revenir vers le char de combat et l'allumer au moyen .</w:t>
      </w:r>
    </w:p>
    <w:p>
      <w:r>
        <w:t>qui a une identité culturelle et qu'on souhaite changer cette identité culturelle et bien les bombardements vont permettre également de faire un terrain vague de l'histoire de la culture de la ville et d'avoir chassé massivement sa population ceux qui ne sont pas partis les plus irréductibles étant annihilés par les bombardements mais du coup c'est étonnant parce que les Russes et les Ukrainiens quand même une culture commune en l'occurrence les Russes tirent quand .</w:t>
      </w:r>
    </w:p>
    <w:p>
      <w:r>
        <w:t xml:space="preserve">Emotion 9: </w:t>
      </w:r>
      <w:r>
        <w:t>{'Happy': 0.0, 'Angry': 0.0, 'Surprise': 0.0, 'Sad': 0.0, 'Fear': 1.0}</w:t>
      </w:r>
    </w:p>
    <w:p>
      <w:r>
        <w:rPr>
          <w:b/>
        </w:rPr>
        <w:t>GUÉRILLA URBAINE : analyse des images et techniques vues en Ukraine, RETEX Grozny, Syrie, Vietnam...</w:t>
      </w:r>
    </w:p>
    <w:p>
      <w:r>
        <w:t>et malheureusement on peut que le regretter maintenant que les Russes disent non mais en fait c'est pas nous on a pas ces missiles là mais c'est complètement faux ils en ont déjà utilisé par le passé ils en ont déjà utilisé en Syrie ils ont utilisé d'autres endroits en Ukraine donc il ne peuvent pas accuser l'Ukraine parce que leur grand truc c'est de dire à chaque fois s'évanou c'est les Ukrainiens qui font .</w:t>
      </w:r>
    </w:p>
    <w:p>
      <w:r>
        <w:t>de fer parce qu'il y a une bataille de vitesse qui a été engagée il faut savoir cramator c'est l'endroit où il y a le quartier général de toutes les forces ukrainiennes dans le don-basse depuis 8 ans puisque c'est là qui se sont repliés .</w:t>
      </w:r>
    </w:p>
    <w:p>
      <w:r>
        <w:t>c'est d'avoir le nombre d'équipage suffisant parce que avoir un char c'est bien si on n'a pas un équipage pour l'armée c'est plus compliqué et si ce chat on ne sait pas tirer ou faire tirer un chat saboter ne serait-ce qu'un canon par rapport .</w:t>
      </w:r>
    </w:p>
    <w:p>
      <w:r>
        <w:t>initial de Poutine c'était bien le don-basse il a annoncé à plusieurs reprises effectivement il va mettre il va concentrer tous ses moyens pour arriver à le prendre et il va essayer d'encercler parce qu'il a parlé de démilitarisation et je pense que ça sera ça serait l'occasion pour lui dire on démilitarise des soldats qu'on a fait prisonniers qui sont encerclés ce que je crains qu'il a pas forcément mesuré c'est l'esprit de résistance .</w:t>
      </w:r>
    </w:p>
    <w:p>
      <w:r>
        <w:t xml:space="preserve">Emotion 10: </w:t>
      </w:r>
      <w:r>
        <w:t>{'Happy': 0.0, 'Angry': 0.0, 'Surprise': 0.0, 'Sad': 0.0, 'Fear': 1.0}</w:t>
      </w:r>
    </w:p>
    <w:p>
      <w:r>
        <w:rPr>
          <w:b/>
        </w:rPr>
        <w:t>Ukraine : la guerre se concentre dans le Donbass - bombardement de Kramatorsk</w:t>
      </w:r>
    </w:p>
    <w:p>
      <w:r>
        <w:t>avec quel appareil qu'en at il été pris et puis toutes ces petites informations en fait ça permet d'avoir des faisceaux d'indicés qu'on regroupe 20 pour vérifier une information il ya également des photos qui peuvent être truquée on parle beaucoup de lui dit tu fais comme ça évidemment il y en a certainement mais comment est-ce qu'on peut facilement .</w:t>
      </w:r>
    </w:p>
    <w:p>
      <w:r>
        <w:t>à telle date ça c'est une analyse qui prend du temps derrière et souvent les gens quand tu vois une analyse deuxième s'ils se disent ah ben c'est bon il ya ma fille a marqué aux int donc c'est que c'est vérifié c'est que c'est .</w:t>
      </w:r>
    </w:p>
    <w:p>
      <w:r>
        <w:t>et donc c'est potentiellement des choses qui permettent de recouper en fait on parlait de géolocaliser tu vois qu'il ya une frappe qui a lieu sur une ville s'il ya .</w:t>
      </w:r>
    </w:p>
    <w:p>
      <w:r>
        <w:t>à gauche et puis bon c'est comme ça que l'on forme on apprend sur le tas et puis ensuite on a des capacités qui permettent de mieux se positionner que ce soit d'un haut niveau plus micro quand on voit des images etc ou au niveau plus macro en comprenant mieux ce qui se passe dans le monde autour d'un .</w:t>
      </w:r>
    </w:p>
    <w:p>
      <w:r>
        <w:t xml:space="preserve">Emotion 11: </w:t>
      </w:r>
      <w:r>
        <w:t>{'Happy': 0.0, 'Angry': 0.0, 'Surprise': 0.33, 'Sad': 0.0, 'Fear': 0.67}</w:t>
      </w:r>
    </w:p>
    <w:p>
      <w:r>
        <w:rPr>
          <w:b/>
        </w:rPr>
        <w:t>[UKRAINE / RUSSIE] Victoire de Kiev dans le Nord et "objectif Donbass" - POINT DE SITUATION</w:t>
      </w:r>
    </w:p>
    <w:p>
      <w:r>
        <w:t>les russes ont dit que et comment 500 marins avaient pu être évacués ils ont dit aussi qu'au bout de quelques heures il y avait eu à bien extinction la 110 et qu'il avait été en tout cas qu'il était en cours de remorquage jusqu .</w:t>
      </w:r>
    </w:p>
    <w:p>
      <w:r>
        <w:t>être hors de combat et xavier si tèlman les messines du coup une abstinence est très proche en fait c'est des matériels qui est d'origine soviétique était moderniser qu'efficace est une sorte de missiles de croisière qui à plusieurs centaines de km de portée donc .</w:t>
      </w:r>
    </w:p>
    <w:p>
      <w:r>
        <w:t>eu des dizaines de morts des centaines de morts certainement même sur cette zone mais plus le temps passe plus cher pression ça va de nouveau être une torture pour les russes pour réussir à avancer la différence avec le nord et kiev où ils ont fini par renoncer c'est que la politiquement ils ne peuvent pas se permettre de renoncer mais donc ça va être des combats qui vont être encore une fois très .</w:t>
      </w:r>
    </w:p>
    <w:p>
      <w:r>
        <w:t>ukrainien c'est donc chaque jour qui passe augmente la défense et en même temps de l'autre côté ça simplement que les préparatifs et les préparatifs russes manger toute tendance à penser que effectivement c'est plutôt la défense ukrainienne qui a tendance à se renforcer au fur et à mesure du temps qui passe d armes comme les on en parlait .</w:t>
      </w:r>
    </w:p>
    <w:p>
      <w:r>
        <w:t xml:space="preserve">Emotion 12: </w:t>
      </w:r>
      <w:r>
        <w:t>{'Happy': 0.0, 'Angry': 0.0, 'Surprise': 0.0, 'Sad': 0.5, 'Fear': 0.5}</w:t>
      </w:r>
    </w:p>
    <w:p>
      <w:r>
        <w:rPr>
          <w:b/>
        </w:rPr>
        <w:t>[UKRAINE / RUSSIE] L'OSINT en temps de guerre : le renseignement à la portée de tous ?</w:t>
      </w:r>
    </w:p>
    <w:p>
      <w:r>
        <w:t>à grand renfort de dans laquelle on va tenter de répondre à avec beaucoup de missiles qui touche au systèmes de défense aérienne de basse communication il est très probable .</w:t>
      </w:r>
    </w:p>
    <w:p>
      <w:r>
        <w:t>version date de 2018 donc c'est un grand succès et également a tiré contre un dépôt de munitions qui est utile puisqu'il permet vraiment de a vu deux qui étaient déployés également qualité des avions engagés est également les moyens de base sont pas suffisants .</w:t>
      </w:r>
    </w:p>
    <w:p>
      <w:r>
        <w:t>sur tous les sites donc on n'a pas un bon point pour la russie on présentation il est en train de détruire fonctionne bien et de la même manière ce peut être réalisé à partir des missiles l'aéroport demi les robots qui a détruit et ré cosmos avec également d'activités génération qui sont utilisés encore par gagne évidemment beaucoup de temps avec disponibles contre moins de 200 reste dans la défense aérienne mais balistiques soit à partir de missiles de un tb de dons qu'il est vraiment dédié à l'ukraine .</w:t>
      </w:r>
    </w:p>
    <w:p>
      <w:r>
        <w:t>quand il il peut voler pendant 26 heures à 130 ces missiles de croisière on a également munitions de précision on peut voler toute l'armée russe on a au moins .</w:t>
      </w:r>
    </w:p>
    <w:p>
      <w:r>
        <w:t xml:space="preserve">Emotion 13: </w:t>
      </w:r>
      <w:r>
        <w:t>{'Happy': 0.0, 'Angry': 0.0, 'Surprise': 0.75, 'Sad': 0.0, 'Fear': 0.25}</w:t>
      </w:r>
    </w:p>
    <w:p>
      <w:r>
        <w:rPr>
          <w:b/>
        </w:rPr>
        <w:t>GUERRE EN UKRAINE : la Russie doit se renforcer pour gagner le Donbass - Croiseur Moskva coulé</w:t>
      </w:r>
    </w:p>
    <w:p>
      <w:r>
        <w:t>les russes perdent encore des centaines de chars et des centaines de systèmes d'artillerie ils peuvent plus passer à l'offensive donc aujourd'hui très clairement l'armée ukrainienne est en train de s'armer et il faudra quand même quelques semaines pour se préparer aujourd'hui s'ils tiennent et 6 arrive à tenir encore quelques semaines peut-être même que l'ukraine pourrait réellement repasser à l'offensive et dominer la russie d'ici un mois un mois et demi colonel goya les trois milliards et demi de dollars d'armes fournies par le fournis par les états unis .</w:t>
      </w:r>
    </w:p>
    <w:p>
      <w:r>
        <w:t>en aides bilatérales mais la france finance aussi à peu près un cinquième de la facilité européenne de paix c'est à dire un milliard et demi donc un cinquième de ça pour aider le financement par d'autres pays européens de d'armement parce qu'il faut il faut savoir mettre en parallèle les deux milliards allemands et les 100 millions il ya .</w:t>
      </w:r>
    </w:p>
    <w:p>
      <w:r>
        <w:t>la question c'est plus de permettre aux ukrainiens de résister à l'armée russe c'est de permettre aux ukrainiens de gagner la guerre et donc de battre la russie à telle .</w:t>
      </w:r>
    </w:p>
    <w:p>
      <w:r>
        <w:t>dans cette affaire une fille a peut-être un point également c'est qu'il ya pas que l'otan qui donne vous avez vraiment du matériel militaire de corée du sud d'australie du japon et à d'autres pays qui fournissent du matériel militaire on a tous l'impression que c'est l'otan contre la russie mais non et si vous regardez la dimension humanitaire l'arabie .</w:t>
      </w:r>
    </w:p>
    <w:p>
      <w:r>
        <w:t xml:space="preserve">Emotion 14: </w:t>
      </w:r>
      <w:r>
        <w:t>{'Happy': 0.0, 'Angry': 0.0, 'Surprise': 0.33, 'Sad': 0.0, 'Fear': 0.67}</w:t>
      </w:r>
    </w:p>
    <w:p>
      <w:r>
        <w:rPr>
          <w:b/>
        </w:rPr>
        <w:t>[UKRAINE] A-t-on surestimé l'armée russe: focus bombardements, supériorité et défense aérienne</w:t>
      </w:r>
    </w:p>
    <w:p>
      <w:r>
        <w:t>parade plaidé me repose in exhibera son avion de l'apocalypse un iliouchine blanc décrié depuis .</w:t>
      </w:r>
    </w:p>
    <w:p>
      <w:r>
        <w:t>et américain dispose d'un talent jean jean baptiste prenant l'image a été furtivement capturé au dessus de moscou hier cet avion c'est l'iliouchine 80 surnommé l'avion de l'apocalypse les apparitions .</w:t>
      </w:r>
    </w:p>
    <w:p>
      <w:r>
        <w:t>de cet aéronef conçu dans les années 80 sont extrêmement rares et il n'a pour l'instant jamais été employé en temps de guerre c'est un appareil qui a vocation à être utilisé uniquement en cas de guerre nucléaire une fois qu'elle a déjà eu lieu .</w:t>
      </w:r>
    </w:p>
    <w:p>
      <w:r>
        <w:t>pas en cas de guerre nucléaire le président de la république dirigerait les opérations depuis .</w:t>
      </w:r>
    </w:p>
    <w:p>
      <w:r>
        <w:t xml:space="preserve">Emotion 15: </w:t>
      </w:r>
      <w:r>
        <w:t>{'Happy': 0.0, 'Angry': 0.0, 'Surprise': 0.0, 'Sad': 0.33, 'Fear': 0.67}</w:t>
      </w:r>
    </w:p>
    <w:p>
      <w:r>
        <w:rPr>
          <w:b/>
        </w:rPr>
        <w:t>[RUSSIE / UKRAINE] Quelles armes fournir à l'Ukraine et dans quel but ?</w:t>
      </w:r>
    </w:p>
    <w:p>
      <w:r>
        <w:t>crédible alors il n'y a pas de preuve pour l'instant par contre il y à une photo satellite qui suit normalement les incendies et il voit qu'en pleine mer qui de bon endroit il y à une source de chaleur qui prouverait quelque chose qui brûle à cet endroit là ont bien dit vraiment d'hélicoptères il ya beaucoup de mouvement .</w:t>
      </w:r>
    </w:p>
    <w:p>
      <w:r>
        <w:t>d'amnesty c'est extrêmement impressionnant contrairement à ce que dit la russie ce ne sont pas quelques informations glanées ici là on voit à quel point de façon très méthodique on a maintenant une documentation très convaincante gaby hollmann alors de toute façon ne serait ce qu'avec les médias sociaux on avait des preuves très convaincante il a absolument aucun doute .</w:t>
      </w:r>
    </w:p>
    <w:p>
      <w:r>
        <w:t>mieux se défendre et à côté de ça il ya ces radars à quoi ils servent principalement les radars anti l artillerie c'est que ça permet de voir d'où tirent .</w:t>
      </w:r>
    </w:p>
    <w:p>
      <w:r>
        <w:t>les drones bayraktar qu'ils soient des espions des ukrainiens ils ont encore aujourd'hui montrer la capacité qu'ils avaient la semaine dernière elles ont détruit des bateaux mais aujourd'hui encore des systèmes de défense aérienne et donc tous ces drones convoi des deux côtés avec une très nette domination des ukrainiens dans ce domaine là ça va être larmes déterminant de cette guerre d'un point de vue stratégique et je pense que la grande évolution mon général vous était dans l'armée de l'air donc c'est vous également qui polit témoigner mais cette grande évolution avoir en masse plein de petits drones qu'on a pour plein de militaires on en a quelques centaines quelques minutes dans l'armée française mais là elle faire .</w:t>
      </w:r>
    </w:p>
    <w:p>
      <w:r>
        <w:t xml:space="preserve">Emotion 16: </w:t>
      </w:r>
      <w:r>
        <w:t>{'Happy': 0.0, 'Angry': 0.0, 'Surprise': 0.0, 'Sad': 0.0, 'Fear': 1.0}</w:t>
      </w:r>
    </w:p>
    <w:p>
      <w:r>
        <w:rPr>
          <w:b/>
        </w:rPr>
        <w:t>RUSSIE : "L'avion de l'apocalypse" conçu pour la guerre nucléaire est de nouveau en vol</w:t>
      </w:r>
    </w:p>
    <w:p>
      <w:r>
        <w:t>également ils ont toujours des avions dans la région et on le voit surtout par   les pertes qu'ils sont documentés partagé par les russes ici c'est un sukhoï 24 qui a été abattu   proche du zoom est ici en caméra infrarouge c'est un sukhoï 25 l'ukrainien qui est abattu dans le   donbass sans plus de précisions sur sa localiser au sol quand il s'agit .</w:t>
      </w:r>
    </w:p>
    <w:p>
      <w:r>
        <w:t>été touché a priori par deux missiles neptune   puis la marine ukrainien a diffusé ces images de patrouilleurs raptor qui ont été détruits par des   tv 2 dans les environs de l'île aux serpents puis le 5 mai les russes auraient de nouveau perdu une   frégate très .</w:t>
      </w:r>
    </w:p>
    <w:p>
      <w:r>
        <w:t>moderne amiral makarov elle aussi touchée par un missile de neptune puis c'est   un système de protection aérien tort qui a été détruit sur l'île aux serpents par un drone db2   et quand les russes ont voulu amener un nouveau torch un chaland de débarquement de type serna   .</w:t>
      </w:r>
    </w:p>
    <w:p>
      <w:r>
        <w:t>des russes si on prend un petit peu de recul et qu'on essaye   maintenant de se projeter on peut souligner une résistance impressionnante d'ukrainiens puisque   les grandes offensives russes n'ont pas permis de .</w:t>
      </w:r>
    </w:p>
    <w:p>
      <w:r>
        <w:t xml:space="preserve">Emotion 17: </w:t>
      </w:r>
      <w:r>
        <w:t>{'Happy': 0.0, 'Angry': 0.0, 'Surprise': 0.0, 'Sad': 0.0, 'Fear': 1.0}</w:t>
      </w:r>
    </w:p>
    <w:p>
      <w:r>
        <w:rPr>
          <w:b/>
        </w:rPr>
        <w:t>Matériels, renseignements, formation : comment l'Ukraine résiste à la Russie</w:t>
      </w:r>
    </w:p>
    <w:p>
      <w:r>
        <w:t>de combat si on regarde maintenant le deuxième hélicoptère de combat modernes russe c'est le mi-28 havok c'est un hélicoptère de combat anti char qu'est capable en plus de transporter .</w:t>
      </w:r>
    </w:p>
    <w:p>
      <w:r>
        <w:t>à la caractéristique technique il ya un élément criant et j'en ai déjà parlé dans une vidéo dédiée aux avions c'est le manque de munitions guidées la pénurie il se voit aussi dans les encore qu'on voit dans les vidéos fournies même par la russie .</w:t>
      </w:r>
    </w:p>
    <w:p>
      <w:r>
        <w:t>mais ne prévoit pas réellement le retour mais c'est un exemple parfait de l'application des trois piliers c'est à dire cette volonté de marcher à l'ennemi on va au contact .</w:t>
      </w:r>
    </w:p>
    <w:p>
      <w:r>
        <w:t>qui est un ancien de l'as lattes qui m'a donné beaucoup de tuyaux également les techniciens hélicoptère de la marine nationale qui ont analysé certaines de ses vidéos avec un oeil éclairée dont je remercie également tous ceux qui ont pu l'idée a analysé ces images n'hésitez pas si vous avez des questions j'espère que ça vous a plu et je vous dis à très bientôt là on fera une prochain épisode c'est une revue .</w:t>
      </w:r>
    </w:p>
    <w:p>
      <w:r>
        <w:t xml:space="preserve">Emotion 18: </w:t>
      </w:r>
      <w:r>
        <w:t>{'Happy': 0.0, 'Angry': 0.0, 'Surprise': 0.0, 'Sad': 0.0, 'Fear': 1.0}</w:t>
      </w:r>
    </w:p>
    <w:p>
      <w:r>
        <w:rPr>
          <w:b/>
        </w:rPr>
        <w:t>[UKRAINE / RUSSIE] Progressions russes V/S montée en puissance ukrainienne : ANALYSE</w:t>
      </w:r>
    </w:p>
    <w:p>
      <w:r>
        <w:t>après 100 jours alors le première étape ça a été de gagner la bataille du nord qui fait que les ukrainiens ont réussi à virer les russes quand même une bonne partie du territoire aujourd'hui les russes maîtrise moins de territoire que au milieu du mois de mars par exemple parce qu'ils ont gagné cette grande bataille du nord au niveau de kharkiv ils ont repris du territoire au niveau de mikolajki ils ont appris .</w:t>
      </w:r>
    </w:p>
    <w:p>
      <w:r>
        <w:t>on a l'impression que la russie a plus en plus de mal à mobiliser du monde qui sont peut-être au maximum de leur effort si les ukrainiens cotinat montée en puissance ce que vous parliez tout à l'heure du nombre de cas non finalement mais un canon caesar j'ai aucun problème à dire que ça vaut 30 canon russe qui vise moins loin et qui vise mal donc finalement c'est pas réellement aux munitions mais oui mais après faut voir les munitions en plus mais il ya cet équilibre qui aura pas besoin d'avoir le même nombre en valeur par contre la technicité largement supérieure .</w:t>
      </w:r>
    </w:p>
    <w:p>
      <w:r>
        <w:t>on a beaucoup de fins clairement le moral est en train de s'effondrer de ce côté là et on a même les troupes d'élite sur lesquels il ya beaucoup de pertes et comme il ya beaucoup de pertes sur les troupes d'élite notamment dans la région de kherson on a les jeunes derrière qu'ils me si les troupes d'élite sont en train de se faire détruire de cette manière là il faut pas combien ils nous de notre côté donc le moral il est très clairement en ce moment toujours .</w:t>
      </w:r>
    </w:p>
    <w:p>
      <w:r>
        <w:t>nombreux on commence alors beaucoup de témoignages de cela beaucoup en toul a priori la légion il ya eu quasiment vingt mille volontaires qui ont été réellement sur place il y en a que un quart qui ont passé les différents films notamment de la sécurité et de l'entraînement pour aller jusque on va il ya ceux qui étaient des débutants qui est ce on dit ça va être rigolo comme à la télé qui sont vite retournés chez eux heureux mais il ya plusieurs milliers de combattants volontaires étrangers .</w:t>
      </w:r>
    </w:p>
    <w:p>
      <w:r>
        <w:t xml:space="preserve">Emotion 19: </w:t>
      </w:r>
      <w:r>
        <w:t>{'Happy': 0.0, 'Angry': 0.0, 'Surprise': 0.0, 'Sad': 0.0, 'Fear': 1.0}</w:t>
      </w:r>
    </w:p>
    <w:p>
      <w:r>
        <w:rPr>
          <w:b/>
        </w:rPr>
        <w:t>Les hélicoptères russes sont-ils à la hauteur ? Analyse de l'engagement des Ka-52 &amp; Mi-28 en Ukraine</w:t>
      </w:r>
    </w:p>
    <w:p>
      <w:r>
        <w:t>ce qui leur garantit de ne pas   pouvoir être exécuté en tout cas ils ont réussi à mobiliser plus de dix mille soldats russes pendant   plus de deux mois et on commence à voir également plus d'éléments sur leur capacité à tenir puisque   les hélicos ont réussi .</w:t>
      </w:r>
    </w:p>
    <w:p>
      <w:r>
        <w:t>bon reportage de france 2 dans lequel ils disent que plus de 18   pièces ont été livrés les journalistes ont pu voir les résultats des tirs car chaque tir est   validée par un drone et ses tirs ils peuvent se faire jusqu'à 40 km de distance soit au delà des   capacités de toute l'artillerie russe d'après eux les six césars de l'unité qui l'ont .</w:t>
      </w:r>
    </w:p>
    <w:p>
      <w:r>
        <w:t>qu'ils ont tendance à oublier aussi la sécurité là on était sur un reportage qui   était en direct à la télé russe dans lequel il montrait un mortiers lourds de s4 qui tirent sur   les positions ukrainienne résultat il ya un tir de l'artillerie ukrainienne instantanée et un drone   qui vient vérifier et d'ailleurs on a même l'armée ukrainienne qui a remercié les informations .</w:t>
      </w:r>
    </w:p>
    <w:p>
      <w:r>
        <w:t>mais globalement les russes ont pas   réussi à avancer et ça a conduit à la suspension du général sergueï qui celle qui a été suspendu   parce qu'il n'a pas réussi à prendre la région de kharkiv en tout cas la ville est désormais hors de   portée de l'artillerie du coup les bombardements sur kharkiv se font désormais avec des tirs de   missiles balistiques .</w:t>
      </w:r>
    </w:p>
    <w:p>
      <w:r>
        <w:t xml:space="preserve">Emotion 20: </w:t>
      </w:r>
      <w:r>
        <w:t>{'Happy': 0.0, 'Angry': 0.0, 'Surprise': 0.0, 'Sad': 0.0, 'Fear': 1.0}</w:t>
      </w:r>
    </w:p>
    <w:p>
      <w:r>
        <w:rPr>
          <w:b/>
        </w:rPr>
        <w:t>[Ukraine] La progression russe ralentit encore : quelle issue à la guerre ? Point moral et com'</w:t>
      </w:r>
    </w:p>
    <w:p>
      <w:r>
        <w:t>très très vite et qui ont un guidage qui est inertiel c'est ça qui se il sentent leur propre virage et ensuite ils ont un guidage final qui est au radar et donc sur un bateau ça va être relativement efficace par contre sur le sol ça a une précision selon la moitié des missiles tombent à 600 mètres à moins de 600 mètres de leur cible plus de la moitié c'est avec une tonne .</w:t>
      </w:r>
    </w:p>
    <w:p>
      <w:r>
        <w:t>et donc ça a une efficacité qui est nulle parce que ça vise pas du tout au bon endroit la moitié des missiles tombent à plus de 600 mètres de leur objectif donc évidemment quand on vise même un bâtiment on va tomber presque à l'autre bout de la ville c'est juste insupportable de voir ce type de missile qui est encore utilisé encore plus parce qu'ils ont officiellement été retirés du service ils les ont mis un service parce qu'ils ont plus de munitions guidée normale donc ils ont un matériel complètement obsolète 1000 kg avec un ECP de 600 c'est à dire un rayon de 600 mètres de de précision au milieu de lieu habiter mais c'est c'est .</w:t>
      </w:r>
    </w:p>
    <w:p>
      <w:r>
        <w:t>c'est en grande partie une guerre maritime ça se passe le bras de fer se passe dans la mer qui a un vrai bras l'île aux serpents en mer et puis le pont de la Crimée c'est une des nouvelles du jour c'est interruption partielle .</w:t>
      </w:r>
    </w:p>
    <w:p>
      <w:r>
        <w:t>libérer totalement jamais d'un point de vue pragmatique on arrivera à libérer la Crimée on l'a vu tout à l'heure le Dombas bien sûr à long terme c'est peut-être une une volonté mais dans un premier temps le président a créé ukrainien addition négocie ce sera d'abord pour revenir aux frontières d'avant le 24 février donc ça ce sont cet .</w:t>
      </w:r>
    </w:p>
    <w:p>
      <w:r>
        <w:t xml:space="preserve">Emotion 21: </w:t>
      </w:r>
      <w:r>
        <w:t>{'Happy': 0.0, 'Angry': 0.0, 'Surprise': 0.5, 'Sad': 0.0, 'Fear': 0.5}</w:t>
      </w:r>
    </w:p>
    <w:p>
      <w:r>
        <w:rPr>
          <w:b/>
        </w:rPr>
        <w:t>[UKRAINE / RUSSIE] La Russie face à la guerre d'usure &amp; les contre-offensives -situation 12/06 Part1</w:t>
      </w:r>
    </w:p>
    <w:p>
      <w:r>
        <w:t>du Sud donc tout ça ils ne peuvent plus   simplement plus lâcher donc ils ne peuvent plus produire ces drones si on passe maintenant côté   ukrainien l'armée profite de tous les équipements de ses alliés à commencer par évidemment le by   raktar TB2 d'origine turque un drone .</w:t>
      </w:r>
    </w:p>
    <w:p>
      <w:r>
        <w:t>en Syrie sur le haut Karaba qu'il est capable de faire du ciblage du renseignement   du bombardement les Russes avaient dit qu'ils avaient fait évoluer leur système de défense   aérienne notamment le pan de cire puisqu'il y avait beaucoup de plantes cirques qui avaient   été détruits par le TB2 avant la guerre mais on l'a vu c'est clairement pas suffisant le TB2 il   a .</w:t>
      </w:r>
    </w:p>
    <w:p>
      <w:r>
        <w:t>parfois   plusieurs dizaines de minutes parfois pendant plusieurs heures pour certains modèles jusqu'à ce   qu'on leur désigne une cible les Russes utilisent la cuve Zala sauf qu'on n'est pas réellement   convaincu par les quelques images qui ont été partagées la plupart du temps ça tape à côté   de sa cible on a quelques images quand même dans lequel ils ont une efficacité mais d'une .</w:t>
      </w:r>
    </w:p>
    <w:p>
      <w:r>
        <w:t>pendant plus de 40 heures donc   on observation en bombardement on est maintenant ce système qui sont très très élaborés et bien   au-delà de tout ce qu'on peut voir aujourd'hui dans le conflit ukrainien on avait vu depuis   quelques années l'arrivée des petits drones civils puis ensuite des munitions rodeuses mais l'Ukraine   est la première guerre de l'ère des drones c'est-à-dire que toutes les unités sans exception   doivent en disposer dans la mesure du possible et les exploits d'une manière .</w:t>
      </w:r>
    </w:p>
    <w:p>
      <w:r>
        <w:t xml:space="preserve">Emotion 22: </w:t>
      </w:r>
      <w:r>
        <w:t>{'Happy': 0.0, 'Angry': 0.0, 'Surprise': 0.0, 'Sad': 0.0, 'Fear': 1.0}</w:t>
      </w:r>
    </w:p>
    <w:p>
      <w:r>
        <w:rPr>
          <w:b/>
        </w:rPr>
        <w:t>[UKRAINE / RUSSIE]  Comment l'Ukraine veut gagner la guerre: analyse tendances matérielles &amp;humaines</w:t>
      </w:r>
    </w:p>
    <w:p>
      <w:r>
        <w:t>deux options soit l'ukraine a déjà reçu des missiles à plus longue portée notamment ceux qui peuvent aller jusqu'à 300 km même si on n'en doute puisque à priori ya encore des discussions soit c'était encore une fois un drone civile type moo-jin 5 qui ont réussi à tirer à cette distance mais voilà on ne sait pas exactement comment excuses ont réussi en tout cas les destructions de dépôts de munitions ont un effet assez spectaculaire elles sont en nombre il y en a beaucoup mais vous pouvez aussi voir l'effet sur le bombardement que les rues sont capables de faire à gauche vous avez les bombardements réalisée le 8 juillet .</w:t>
      </w:r>
    </w:p>
    <w:p>
      <w:r>
        <w:t>russe par contre son côté elle dit avoir abattu quatre sukhoï-25 ukrainien sur la période mais encore une fois il n'y a pas de preuve et les ukrainiens de leur côté ils ont de plus en plus de sukhoï 25 qui vole donc on peut se poser la question de la réalité de ces destructions sur le reste du pays il n'y a pas grand chose de notable évidemment maintenant ça fait plusieurs mois que les avions de chasse russes .</w:t>
      </w:r>
    </w:p>
    <w:p>
      <w:r>
        <w:t>l'allemagne etc on a une quinzaine de m 114 portugais on a une quarantaine de m 109 kg et de plusieurs autres pays du côté des tanks la pologne a quand même fourni pas loin de 300 chars t 72 m un donc c'est une version modernisée .</w:t>
      </w:r>
    </w:p>
    <w:p>
      <w:r>
        <w:t>encore quelques semaines donc outre les centaines de milliers de munitions qui ont été fournis avec ses systèmes de précision à côté il ya également des munitions spéciales notamment la excalibur qui a pour intérêt de ne pas avoir besoin de désignateur gps sa portée est plus de 70 km et d'ailleurs elle était tellement performante qu'elle avait remplacé les munitions guidées laser russe .</w:t>
      </w:r>
    </w:p>
    <w:p>
      <w:r>
        <w:t xml:space="preserve">Emotion 23: </w:t>
      </w:r>
      <w:r>
        <w:t>{'Happy': 0.0, 'Angry': 0.0, 'Surprise': 0.0, 'Sad': 0.0, 'Fear': 1.0}</w:t>
      </w:r>
    </w:p>
    <w:p>
      <w:r>
        <w:rPr>
          <w:b/>
        </w:rPr>
        <w:t>L'Ukraine gagne la bataille de la Mer Noire, la Russie se venge en tirant des missiles Kh22</w:t>
      </w:r>
    </w:p>
    <w:p>
      <w:r>
        <w:t>il reste des réserves aujourd'hui on voit qu'ils retirent leurs forces qui étaient face à l'otan soit disant la grande crainte de l'otan ils prennent leur armement moderne face à l'otan pour les mettre en ukraine et qu'est ce qu'il met à la place ils mettent des chars qui date des années 60 donc on sait pas à quel point .</w:t>
      </w:r>
    </w:p>
    <w:p>
      <w:r>
        <w:t>des pas une telle résistance de tout faire mais personne dans les premières semaines du conflit vous m'auriez demandé je vous aurais dit les ukrainiens désolé pour eux dans un mois et se re compresseur ruiz va passer s'est terminée il ya énormément de ne pas dire de déception mais surtout alors dans mon magazine air et cosmos on avait beaucoup écrit sur les rues j'avais une grande idée du matériel de défense aérienne les avions de chasse et hélicoptères on a été déçu sur les drones sur chacun de ces points systématiquement on pensait réellement donc les locaux pieds d'argile en fait la technologie .</w:t>
      </w:r>
    </w:p>
    <w:p>
      <w:r>
        <w:t>matériel mais on pensait que le s 400 par exemple était le meilleur système de défense aérien du monde systématiquement ils se prennent des missiles il ya des hélicoptères qui se permettent de faire des raids aériens chez eux les drones tv2 il commence à avoir trouvé une réponse et les fameux drones turcs ont vu que des faits mais c'est pas normal que pendant des semaines et des mois les russes n'ai pas réussi .</w:t>
      </w:r>
    </w:p>
    <w:p>
      <w:r>
        <w:t>ambiguë est ce que les russes vont continuer à se permettre de mettre énormément de matériel perdre des hommes jour après jour cette guerre d'attrition les ukrainiens ne sait pas quand est-ce qu'ils vont la gagner il faut que les russes accepte de regarder cas .</w:t>
      </w:r>
    </w:p>
    <w:p>
      <w:r>
        <w:t xml:space="preserve">Emotion 24: </w:t>
      </w:r>
      <w:r>
        <w:t>{'Happy': 0.0, 'Angry': 0.0, 'Surprise': 0.0, 'Sad': 0.0, 'Fear': 1.0}</w:t>
      </w:r>
    </w:p>
    <w:p>
      <w:r>
        <w:rPr>
          <w:b/>
        </w:rPr>
        <w:t>Guerre des drones: analyse des innovations, équipements et doctrines des russes et ukrainiens</w:t>
      </w:r>
    </w:p>
    <w:p>
      <w:r>
        <w:t>un petit peu le bilan des dernières années est de mon point de vue le gâchis de cette invasion russe sur l'ukraine la première question ce serait d'abord dans le monde post soviétique on voit qu'il ya ce glacis soviétique est ce que vous pouvez .</w:t>
      </w:r>
    </w:p>
    <w:p>
      <w:r>
        <w:t>de la rigole du nieppe elle a des spécificités qui se sont après l'invasion de 2014 en tout cas lougansk de donetsk la guerre qui est cette spécificité ou ses spécificités se sont un peu retourné contre la russie et donc on a assisté à partir de 2014 à un mouvement de mouvements de de coalescence de concentration de deux .</w:t>
      </w:r>
    </w:p>
    <w:p>
      <w:r>
        <w:t>russes c'est à la fois c'est la petite russie c'est une partie de l'ukraine et russes depuis trois siècles on l'a dit c'est un pays qui parle russe pratiquement même les super la partie du créneau phone dur qui ne parlent pas russe est probablement .</w:t>
      </w:r>
    </w:p>
    <w:p>
      <w:r>
        <w:t>six il ya l'australie ne tient pas la nouvelle zélande il y a donc il ya eu l'ukraine depuis 2020 il ya eu la suède et la finlande dont on voit que maintenant elles adhèrent ils ont additionné à elles ont demandé donc donc en fait il s'est dit l'otan venus l'ukraine n'est pas formellement dans le temps mais le temps est formellement dans luc serre que techniquement on était en train de mettre à niveau l'ukraine pour qu'elles sachent se défendre se défend en cas de ce qu'on est en train de voir exact et c'est pour ça qu'on a formé aussi des dizaines .</w:t>
      </w:r>
    </w:p>
    <w:p>
      <w:r>
        <w:t xml:space="preserve">Emotion 25: </w:t>
      </w:r>
      <w:r>
        <w:t>{'Happy': 0.0, 'Angry': 0.0, 'Surprise': 0.5, 'Sad': 0.0, 'Fear': 0.5}</w:t>
      </w:r>
    </w:p>
    <w:p>
      <w:r>
        <w:rPr>
          <w:b/>
        </w:rPr>
        <w:t>[Ukraine/Russie] Pénuries de munitions, contre-offensives, Donbass : LE PLUS DUR EST À VENIR</w:t>
      </w:r>
    </w:p>
    <w:p>
      <w:r>
        <w:t>de lance missiles russes qui parfois dysfonctionne donc c'est réellement   impensable personne n'avait pensé que la russie se permettrait de stocker son matériel militaire   à proximité d'une centrale donc évidemment les ukrainiens ne peuvent pas directement   de bombarder ses équipements militaires de peur qu'ils explosent et du coup ce qu'ils   font c'est qu'ils utilisent des drones suicide contre les lieux de vie des soldats les cantines   les baraquements ici par exemple c'est une mini sur 2 voire mais d'origine polonaise qui est   utilisé ce qui permet d'avoir une certitude de la précision des bombardements sans qu'ils aient des   effets secondaires en dehors de ces événements qui sont assez maîtrisée il ya des bombardements .</w:t>
      </w:r>
    </w:p>
    <w:p>
      <w:r>
        <w:t>éteint leurs cigarettes alors qu'ils étaient à côté des munitions évidemment c'est devenu une   blague sur internet d'autant plus où on a les images satellites qui nous ont montré rapidement   qu'il y avait des impacts au sol qui avaient des destructions avec au moins 5 sukhoi 36 sukhoï .</w:t>
      </w:r>
    </w:p>
    <w:p>
      <w:r>
        <w:t>c'est bien une attaque aérienne sauf qu on est à plus de 200 km de la ligne de front   et une portée très super rosa et mars donc trois possibilités soit les usa en fournit des missiles   attaquer mais ce qu'ils ont une portée de plus de 300 .</w:t>
      </w:r>
    </w:p>
    <w:p>
      <w:r>
        <w:t>s'intensifier puisque là encore de nouvelles livraisons de matériel dont l'efficacité est   toujours plus élevé et face à ça on a toujours une inefficacité dramatique de la défense aed   russe l'offensive en craignant vers carson n'a pas eu lieu comme prévu mi juillet c'était une   préparation d'une offensive .</w:t>
      </w:r>
    </w:p>
    <w:p>
      <w:r>
        <w:t xml:space="preserve">Emotion 26: </w:t>
      </w:r>
      <w:r>
        <w:t>{'Happy': 0.0, 'Angry': 0.0, 'Surprise': 0.0, 'Sad': 0.0, 'Fear': 1.0}</w:t>
      </w:r>
    </w:p>
    <w:p>
      <w:r>
        <w:rPr>
          <w:b/>
        </w:rPr>
        <w:t>La contre-offensive ukrainienne aura-t-elle lieu ? Point de situation et perspectives début août</w:t>
      </w:r>
    </w:p>
    <w:p>
      <w:r>
        <w:t>plus à se battre et c'est que c'est là qu'on récupère énormément de matériel et c'est là qu'on a pour la première fois d'ailleurs des prisonniers russes en relatif de grand nombre donc assez c'est assez spectaculaire mais c'est voilà c'est la première fois que c'est arrivé dans cette guerre xavier petit allemagne est ce que c'est une débâcle pour les russes alors peu ils affirment qu'ils se sont retirés de confiance pour se regrouper .</w:t>
      </w:r>
    </w:p>
    <w:p>
      <w:r>
        <w:t>réellement une surprise puisqu'on avait cette préparation qui a été réalisée de la part des ukrainiens qui ont annoncé depuis des mois d'ailleurs c'est pas très logique on va vous attaquez vers carson on va vous attaquez vers carson résultat les russes ont envoyé du matériel et des équipements supplémentaires ils ont accumulé 25 mille hommes très bien équipée peut-être .</w:t>
      </w:r>
    </w:p>
    <w:p>
      <w:r>
        <w:t>sont les zones qui va falloir regarder de très près donc c'est au tour de kharkiv autour de kharkiv de toute façon ils vont continuer à avancer et ce qui est important aussi c'est qu'ils ont repris un petit peu du territoire dans l'aube la sq de louhansk et une de ces deux républiques séparatistes et celle qui avait été totalement occupées par les russes donc là déjà il n'y a plus aucun oblath ukrainien .</w:t>
      </w:r>
    </w:p>
    <w:p>
      <w:r>
        <w:t>ils peuvent attaquer pratiquement oui veulent donc ils peuvent il peut attaquer sans prendre dans cette région s'en prendre à toute cette région sud en direction de la crise et notamment qui est un peu la zone vraiment la seule zones conquises par les russes .</w:t>
      </w:r>
    </w:p>
    <w:p>
      <w:r>
        <w:t xml:space="preserve">Emotion 27: </w:t>
      </w:r>
      <w:r>
        <w:t>{'Happy': 0.0, 'Angry': 0.0, 'Surprise': 0.5, 'Sad': 0.0, 'Fear': 0.5}</w:t>
      </w:r>
    </w:p>
    <w:p>
      <w:r>
        <w:rPr>
          <w:b/>
        </w:rPr>
        <w:t>Russie de Poutine: 20 ans d'efforts pour envahir l'Ukraine ? Avec l'ex ambassadeur de 🇫🇷 en 🇷🇺</w:t>
      </w:r>
    </w:p>
    <w:p>
      <w:r>
        <w:t>En un mot, sur ce front, retenez qu'on a l'élite de l'armée russe qui va bientôt arriver à bout de munitions, qui ne dispose pas de soutien et qui ne peut pas reculer puisque le Dniepr est beaucoup trop large, ce n'est qu'une question de temps avant qu'on soit face à un désastre militaire russe dans la région.</w:t>
      </w:r>
    </w:p>
    <w:p>
      <w:r>
        <w:t>Les conséquences de ces offensives ukrainiennes autour de Kharkiv, c'est l'abandon complet de l'Oblast de Kharkiv, avec probablement plus de 8000 km² qui ont été repris, mais aussi la capture de milliers de prisonniers de guerre pour l'Ukraine qui ne sait pas aujourd'hui comment les gérer puisque le pays n'a pas les infrastructures pour un tel nombre de prisonniers -on parle probablement de plus de 2000 hommes dans la zone.</w:t>
      </w:r>
    </w:p>
    <w:p>
      <w:r>
        <w:t>Pour les prochaines semaines, on peut penser qu'il n'y aura plus d'offensive ukrainienne d'une telle ampleur, par contre on s'étonne de ne pas voir arriver de renforts russes en nombre puisqu'il y avait cette première ligne qui a été totalement balayée, et il n'y avait pas de deuxième ligne de défense puissante derrière.</w:t>
      </w:r>
    </w:p>
    <w:p>
      <w:r>
        <w:t>L'autre point à souligner également c'est qu'une toute petite partie de l'oblast de Louhansk est de nouveau aux mains des Ukrainiens et donc il n'y a plus aucun oblast de l'Ukraine qui soit totalement aux mains des Russes aujourd'hui.</w:t>
      </w:r>
    </w:p>
    <w:p>
      <w:r>
        <w:t xml:space="preserve">Emotion 28: </w:t>
      </w:r>
      <w:r>
        <w:t>{'Happy': 0.0, 'Angry': 0.0, 'Surprise': 0.25, 'Sad': 0.5, 'Fear': 0.25}</w:t>
      </w:r>
    </w:p>
    <w:p>
      <w:r>
        <w:rPr>
          <w:b/>
        </w:rPr>
        <w:t>[Ukraine/Russie] Offensive de Kherson : vers une nouvelle phase de la guerre ?</w:t>
      </w:r>
    </w:p>
    <w:p>
      <w:r>
        <w:t>de la France ou plutôt c'était au début très compliqué nos voisins européens d'Europe de l'Est il pouvait donner tout de suite du matériel soviétique un peu modernisé que les Ukrainiens pouvaient prendre très facilement c'est pour ça qu'en volume en réalité on n'a pas donné beaucoup en valeur par contre le matériel qu'on a donné les Césars les mortiers .</w:t>
      </w:r>
    </w:p>
    <w:p>
      <w:r>
        <w:t>apparaître ces vidéos qui sont il est vrai très nombreuses apparaître en ce moment sur les réseaux sociaux celle que vous venez de montrer est vraiment effectivement parlante et elle vient s'ajouter un certain nombre d'autres vidéos dans lesquelles effectivement des Russes se plaignaient de passer des nuits dehors de manquer de matériel de devoir s'acheter leur nourriture eux-mêmes et puis on a aucune idée des budgets de de combien de roubles chaque région peut .</w:t>
      </w:r>
    </w:p>
    <w:p>
      <w:r>
        <w:t>aux dernières génération et les font voler en très basse altitude et son shootés à l'épaule le 26 septembre quand il y avait ces grandes difficultés dans le Nord ils ont voulu faire un effort envoyer des avions de chasse ils ont perdu quatre avions de chasse sur la journée les Russes les avions de chasse les bombardiers russes ne peuvent plus passer la ligne de front on est sur une situation qui a une dramatique à Carson dans le sud les soldats russes il y a en fait il y a tellement de communications cryptées qui sont totalement HS parce qu'il y a vraiment .</w:t>
      </w:r>
    </w:p>
    <w:p>
      <w:r>
        <w:t>d'établir un dialogue du temps qu'on le faisait en étant unis avec les Européens en étant unis avec nos alliés américains aussi les Américains aussi ont essayé on parlait la Russie est un grand pays il faut essayer de trouver un moyen mais c'est vrai .</w:t>
      </w:r>
    </w:p>
    <w:p>
      <w:r>
        <w:t xml:space="preserve">Emotion 29: </w:t>
      </w:r>
      <w:r>
        <w:t>{'Happy': 0.0, 'Angry': 0.0, 'Surprise': 0.0, 'Sad': 0.0, 'Fear': 1.0}</w:t>
      </w:r>
    </w:p>
    <w:p>
      <w:r>
        <w:rPr>
          <w:b/>
        </w:rPr>
        <w:t>Offensive ukrainienne sur Kharkiv et Kherson : analyse de la situation</w:t>
      </w:r>
    </w:p>
    <w:p>
      <w:r>
        <w:t>le compte on est bien engagé dans la 9e année de de la guerre que la Russie mène contre l'Ukraine et donc ce soir on va s'interroger s'interroger évidemment à toutes ces questions de la défaite annoncée à la contre-offensive et aussi s'interroger sur ce qui pourrait définir une victoire ce qui pourrait véritablement HP cette guerre mais avant de commencer Xavier a un message à faire passer oui car sur ma chaîne youtube cette .</w:t>
      </w:r>
    </w:p>
    <w:p>
      <w:r>
        <w:t>d'approvisionnement qui passent toutes par coupante le fait de reprendre confiance rend difficile d'approvisionnement pour tout le front russe parce que tout est arrivé du nord de la ville de Belgorod et donc maintenant il y a un détour de 300 km pour arriver à alimenter le front donc est-ce qu'ils vont réussir à avancer est-ce qu'ils vont réussir à continuer est-ce que c'est un effet de surprise et la réponse en plus il y a une accélération de P48 heures oui les Ukrainiens ont réussi à prendre pied de l'autre côté de ce qu'il quasiment dans les jours qui ont suivi l'arrivée sur cette .</w:t>
      </w:r>
    </w:p>
    <w:p>
      <w:r>
        <w:t>si il y a un effondrement d'un côté comme de l'autre alors actuellement l'effondrement sera peut-être plus plus en Russie évidemment mais mais voilà sauf effondrement en effet nous ne sommes pas encore autant de la diplomatie en revanche pour parler des neutres c'est à dire les non alignés tous les pays c'est un élément de langage des réseaux d'influence .</w:t>
      </w:r>
    </w:p>
    <w:p>
      <w:r>
        <w:t>on a en plus l'Amérique avec toute la puissance du renseignement je parle encore une fois enfin les Russes ont conscience que ils ne font pas face à l'Ukraine mais aux Etats-Unis enfin je suis Poutine le dit et c'est pour ça qu'il parle de l'arme nucléaire certainement parce que il se situe à un niveau équivalent à celui de l'Amérique en disant arrêté parce que nous on fait la guerre contre vous finalement et j'ai nucléaire respectez-moi donc qu'est-ce que vous pourriez dire de j'allais dire de l'aide sur le renseignement en tout cas alors la question du renseignement en fait elle est plus .</w:t>
      </w:r>
    </w:p>
    <w:p>
      <w:r>
        <w:t xml:space="preserve">Emotion 30: </w:t>
      </w:r>
      <w:r>
        <w:t>{'Happy': 0.0, 'Angry': 0.5, 'Surprise': 0.0, 'Sad': 0.0, 'Fear': 0.5}</w:t>
      </w:r>
    </w:p>
    <w:p>
      <w:r>
        <w:rPr>
          <w:b/>
        </w:rPr>
        <w:t>[Ukraine/Russie] La RECONQUÊTE a-t-elle commencé ? Perspectives pour la suite de la guerre</w:t>
      </w:r>
    </w:p>
    <w:p>
      <w:r>
        <w:t>et disons si on veut rester nucléaire je dirais un entre un dixième et la bombe d'Hiroshima voilà un petit peu tactique voilà ok parce que Hiroshima à l'époque on était sur évidemment la première qui avait été utilisée on voit les conséquences que ça .</w:t>
      </w:r>
    </w:p>
    <w:p>
      <w:r>
        <w:t>les deux qui tuent tout le monde enfin sauf ceux qui sont protégés forcément et l'effet principal c'est plutôt l'effet de souffle d'accord c'est à dire que bon je suis allé à Hiroshima j'ai visité le musée qui a là-bas et on peut constater il y a des images horribles quoi forcément mais on peut constater des pauvres malheureux qui ont donc été soumis à cette d'abord pression et ensuite dépression de du souffle et en fait c'est au moment de la dépression les organes internes tous les organes internes .</w:t>
      </w:r>
    </w:p>
    <w:p>
      <w:r>
        <w:t>plus loin mais du coup l'intérêt militaire parce que là on parle d'un front qui fait des centaines de kilomètres de long le fait d'aller tuer allez sur un ou deux kilomètres de largeur on va dire qu'il y a quelques centaines de soldats maximum .</w:t>
      </w:r>
    </w:p>
    <w:p>
      <w:r>
        <w:t>sérieux ou pas mais il n'empêche que donc c'est ça qui fait peur c'est que il y a une escalade et donc à aucun moment on voit ce profilé des négociations mais les Russes viennent d'ordonner leurs conditions c'est la démilitarisation de l'Ukraine avant les négociations donc évidemment jamais voilà et c'est ça qui fait peur si on parle du coup du côté prolifération il y a une règle d'acide international qui fait que alors .</w:t>
      </w:r>
    </w:p>
    <w:p>
      <w:r>
        <w:t xml:space="preserve">Emotion 31: </w:t>
      </w:r>
      <w:r>
        <w:t>{'Happy': 0.0, 'Angry': 0.0, 'Surprise': 0.0, 'Sad': 0.33, 'Fear': 0.67}</w:t>
      </w:r>
    </w:p>
    <w:p>
      <w:r>
        <w:rPr>
          <w:b/>
        </w:rPr>
        <w:t>Pourquoi Poutine en veut à la France / la Russie peut-elle empêcher l'Ukraine de gagner ?</w:t>
      </w:r>
    </w:p>
    <w:p>
      <w:r>
        <w:t>les estimations basses c'est qu'on a plus de 1000 morts du côté russe encore une fois beaucoup de prisonniers y compris des conscrits dont on a des gens mais la preuve de l'envoi au front sans aucun entraînement j'ai oublié de vous le dire également .</w:t>
      </w:r>
    </w:p>
    <w:p>
      <w:r>
        <w:t>à lui et qui se fait prendre à ovaire qui est détruit donc c'est une vidéo qui est assez longue avec plusieurs points de vue puisque il y avait à la fois des drones Russes et des drones Ukrainiens confirmé ces images mais à la fin les Russes renoncent et perdent plusieurs chartes sous les tirs d'artillerie et de missiles .</w:t>
      </w:r>
    </w:p>
    <w:p>
      <w:r>
        <w:t>humaines et matériels suivies par un retrait les Ukrainiens sont vraiment très bien organisés pour se défendre dans la zone ici on a un t64 bvukrainien avec l'infanterie autour de lui on voit vraiment une bonne coordination entre les blindés et l'infanterie d'un point de vue stratégique c'est complètement incompréhensible que la Russie essaye encore de faire des offensives alors .</w:t>
      </w:r>
    </w:p>
    <w:p>
      <w:r>
        <w:t>chars et plus de 500 véhicules de combat soit des véhicules d'un combat d'infanterie ou de combat mécanisé le plus intéressant dans ces pertes c'est qu'il y a quand même plus de 860 équipement qui sont capturés et directement utilisables par l'Ukraine comme il le dit si bien les Russes abandonnent beaucoup le matériel et après ça continue ça continue .</w:t>
      </w:r>
    </w:p>
    <w:p>
      <w:r>
        <w:t xml:space="preserve">Emotion 32: </w:t>
      </w:r>
      <w:r>
        <w:t>{'Happy': 0.0, 'Angry': 0.0, 'Surprise': 0.0, 'Sad': 0.0, 'Fear': 1.0}</w:t>
      </w:r>
    </w:p>
    <w:p>
      <w:r>
        <w:rPr>
          <w:b/>
        </w:rPr>
        <w:t>Ukraine : "de l'échec annoncé à la contre-offensive" - analyse pour comprendre l'évolution</w:t>
      </w:r>
    </w:p>
    <w:p>
      <w:r>
        <w:t>de la Royal Air Force à faire bien réel c'est dérouler le 18 octobre dans l'espace aérien au-dessus de la mer Noire c'est le secrétaire à la Défense britannique il a révélé hier écoutez le 29 septembre un avion civile de la Royal Air Force .</w:t>
      </w:r>
    </w:p>
    <w:p>
      <w:r>
        <w:t>doux dans cette réaction puisque se faire tirer et se faire accrocher radar avec un radar de tir donc il y a différents types de radars dans les avions l'avion .</w:t>
      </w:r>
    </w:p>
    <w:p>
      <w:r>
        <w:t>russe a priori a réussi à accrocher radar ce qui n'est pas compliqué puisque le C enfin le revenu joind c'est un gros avion civil qui a été adapté pour faire du renseignement donc c'est très facile de l'accrocher un radar donc ce chasseur russe .</w:t>
      </w:r>
    </w:p>
    <w:p>
      <w:r>
        <w:t>très rapidement aussi on dit il va y avoir une enquête c'est une erreur on voulait pas le faire vous y croyez combien d'autres enquêtes et combien d'autres erreurs ils ont eu par le passé leur les bases de Crimée qui explosent toutes seules à cause des cigarettes ils vont faire une enquête le mosvaque a exposé tout seul à cause de sa soute avec des munitions ils vont faire une enquête enfin systématiquement il s'excuse derrière des faits quand ils bombarde des ouverts c'est plus facile on est sur une situation où très clairement la parole des Russes est complètement décrédibilisée imaginez que tout .</w:t>
      </w:r>
    </w:p>
    <w:p>
      <w:r>
        <w:t xml:space="preserve">Emotion 33: </w:t>
      </w:r>
      <w:r>
        <w:t>{'Happy': 0.0, 'Angry': 0.0, 'Surprise': 0.0, 'Sad': 0.0, 'Fear': 1.0}</w:t>
      </w:r>
    </w:p>
    <w:p>
      <w:r>
        <w:rPr>
          <w:b/>
        </w:rPr>
        <w:t>Menace nucléaire sur l'Ukraine: quel usage d'une bombe tactique et risque pour les centrales</w:t>
      </w:r>
    </w:p>
    <w:p>
      <w:r>
        <w:t>crucial d'avoir un nombre de matériel c'est la masse qui fait la différence il leur faut de la technologie et leur faut de la masse aujourd'hui les Ukrainiens ils ont acquis une supériorité dans un certain nombre de domaines militaires et en guerre conventionnelle on le voit même là où on le sait ils sont attendus à Liman les Ukrainiens .</w:t>
      </w:r>
    </w:p>
    <w:p>
      <w:r>
        <w:t>milliards et demi d'euros pour acheter ce système de défense aérien parce que même eux qui avaient vu le matériel il y avait cru c'est une passoire et tous les systèmes de défense aérienne russe il y en a aucun qui fonctionne on a eu cette semaine des petits drones qui est à la verticale du système de défense antidrone .</w:t>
      </w:r>
    </w:p>
    <w:p>
      <w:r>
        <w:t>de monitoring comme on dit en français ce qui a je peux dire amusant mais en plus j'ai montré ces images un une connaissance qui travaille dans le génie il m'a dit ces images elles sont géniales on va les utiliser en exemple à ne pas suivre de ce qu'il ne faut pas faire quand on construit un ouvrage de protection il pose vous voyez les dents enfin les sortes de gros blocs de béton .</w:t>
      </w:r>
    </w:p>
    <w:p>
      <w:r>
        <w:t>le retour de la prolifération notamment pour Taïwan Taïwan pourrait acquérir l'arme nucléaire contre la Chine et donc la Chine a dit nette il y a un génie d'époque le génie de de résistance des Ukrainiens et des très frappant à vous étonnant ukrainien passionné .</w:t>
      </w:r>
    </w:p>
    <w:p>
      <w:r>
        <w:t xml:space="preserve">Emotion 34: </w:t>
      </w:r>
      <w:r>
        <w:t>{'Happy': 0.0, 'Angry': 0.0, 'Surprise': 0.0, 'Sad': 0.0, 'Fear': 1.0}</w:t>
      </w:r>
    </w:p>
    <w:p>
      <w:r>
        <w:rPr>
          <w:b/>
        </w:rPr>
        <w:t>[UKRAINE / RUSSIE] Stratégie, combats, matériels : l'Ukraine acquiert la supériorité</w:t>
      </w:r>
    </w:p>
    <w:p>
      <w:r>
        <w:t>grande deuxième grande objectif c'est ensuite de soutenir la thèse du 25 et notamment à partir de cette soi-disant image satellite d'un avion qui abat le Boeing c'est une image .</w:t>
      </w:r>
    </w:p>
    <w:p>
      <w:r>
        <w:t>interdit à un non national d'être contrôleur à rien donc il ne pouvait pas à la base être contre aérien en plus ce compte avait dit quelques semaines auparavant qu'il .</w:t>
      </w:r>
    </w:p>
    <w:p>
      <w:r>
        <w:t>le match 17 n'est soi-disant plus utilisé par l'armée russe qui les a remplacés par des versions plus modernes or on a des vidéos qui datent de 2015 c'est à dire un an après l'accident dans lequel on voit ces systèmes qui sont encore opérationnels .</w:t>
      </w:r>
    </w:p>
    <w:p>
      <w:r>
        <w:t>sont commencé à m'attaquer notamment sur Twitter parce que j'avais pas de chaîne YouTube à l'époque mais on a vraiment cette confrontation et cette sensation qu'on avait une montée de la désinformation contre laquelle on n'avait pas d'arguments et pas d'éléments pour pouvoir simplement répondre .</w:t>
      </w:r>
    </w:p>
    <w:p>
      <w:r>
        <w:t xml:space="preserve">Emotion 35: </w:t>
      </w:r>
      <w:r>
        <w:t>{'Happy': 0.25, 'Angry': 0.0, 'Surprise': 0.0, 'Sad': 0.5, 'Fear': 0.25}</w:t>
      </w:r>
    </w:p>
    <w:p>
      <w:r>
        <w:rPr>
          <w:b/>
        </w:rPr>
        <w:t>Un Su-27 russe tire "par erreur" un missile sur un avion de la Royal Air Force - réaction sur @LCI</w:t>
      </w:r>
    </w:p>
    <w:p>
      <w:r>
        <w:t>missile tiré par les Ukrainiens pour se défendre contre la salle de missile russe qui a été lancée et qui malheureusement justement en Pologne donc ce sera à ce moment-là .</w:t>
      </w:r>
    </w:p>
    <w:p>
      <w:r>
        <w:t>il se peut que dans le processus d'interception il y a eu des dysfonctionnements et que une toute partie du missile soit tombé à 6 km à l'intérieur de la frontière polonaise c'est pas totalement exclu dans ce cas là effectivement il se passera pas grand chose mais la responsabilité première c'est le fait que la Russie était en train .</w:t>
      </w:r>
    </w:p>
    <w:p>
      <w:r>
        <w:t>il aurait fait juste maintenant surtout cet endroit surtout à cet endroit enfin qui était en pleine campagne donc ça paraît un peu un peu curieux hier les Russes étaient occupé à semer la terreur en Ukraine en bombardant les grandes villes un peu partout .</w:t>
      </w:r>
    </w:p>
    <w:p>
      <w:r>
        <w:t>le risque sera de déclencher l'article 5 c'est-à-dire qu'une agression contre un membre de l'OTAN .</w:t>
      </w:r>
    </w:p>
    <w:p>
      <w:r>
        <w:t xml:space="preserve">Emotion 36: </w:t>
      </w:r>
      <w:r>
        <w:t>{'Happy': 0.0, 'Angry': 0.0, 'Surprise': 0.0, 'Sad': 0.0, 'Fear': 1.0}</w:t>
      </w:r>
    </w:p>
    <w:p>
      <w:r>
        <w:rPr>
          <w:b/>
        </w:rPr>
        <w:t>Virage stratégique : la Russie vise les civils en Ukraine - symbole d'infériorité technologique ?</w:t>
      </w:r>
    </w:p>
    <w:p>
      <w:r>
        <w:t>[Musique] [Musique] pas tout à fait parce que l'on voit aujourd'hui c'est la vulnérabilité et du char de bataille pendant le deuxième guerre mondiale le char de bataille a été roi c'est celui qui a fait la blitzkri c'est celui qui a percé en Ukraine .</w:t>
      </w:r>
    </w:p>
    <w:p>
      <w:r>
        <w:t>les débris mais c'est ce qu'ils ont dit allez voilà c'est ce qui a été dit on est en tout cas il y en a vraisemblablement un qui a été descendu et effectivement je veux dire c'est aujourd'hui la troisième dimension d'ailleurs on l'a vu .</w:t>
      </w:r>
    </w:p>
    <w:p>
      <w:r>
        <w:t>malgré la destruction d'une bonne partie de la flotte aérienne ukrainienne que ça n'a pas donné la maîtrise de l'air Horus et je pense que ça aussi c'est c'est un enseignement de la guerre d'Ukraine c'est-à-dire que la maîtrise de la troisième dimension ne passe .</w:t>
      </w:r>
    </w:p>
    <w:p>
      <w:r>
        <w:t>une corde j'étais 500 hommes un bataillon ou un battle groupe c'est 500 hommes une brigade 6000 hommes et vous avez une légion c'était 6000 hommes donc vous voyez il y a beaucoup de points communs et les fondamentaux du combat restent absolument les mêmes .</w:t>
      </w:r>
    </w:p>
    <w:p>
      <w:r>
        <w:t xml:space="preserve">Emotion 37: </w:t>
      </w:r>
      <w:r>
        <w:t>{'Happy': 0.0, 'Angry': 0.0, 'Surprise': 0.5, 'Sad': 0.0, 'Fear': 0.5}</w:t>
      </w:r>
    </w:p>
    <w:p>
      <w:r>
        <w:rPr>
          <w:b/>
        </w:rPr>
        <w:t>CRASH DU MH17: comment la Russie a été accusée - une enquête entre OSINT et guerre de l'information</w:t>
      </w:r>
    </w:p>
    <w:p>
      <w:r>
        <w:t>de la base aérienne cette lumière c'est celle d'une explosion sur la base elle-même et elle n'a rien d'accidentel écoutez bien le bruit qui précède ce bruit qui précède l'explosion .</w:t>
      </w:r>
    </w:p>
    <w:p>
      <w:r>
        <w:t>évidence pour aller se mettre à l'abri donc premier enseignement les Ukrainiens frappent désormais en profondeur à l'intérieur du territoire russe oui la première question c'est avec quels moyens par quels moyens il ne s'agit vraisemblablement pas d'un missile les missiles Ukrainiens n'ont pas une telle portée et on sait que les États-Unis se refusent à leur livrer des modèles .</w:t>
      </w:r>
    </w:p>
    <w:p>
      <w:r>
        <w:t>du territoire russe est-ce que c'est une première avec l'objectif de frapper des bases de cette importance oui évidemment mais de fait on a le sentiment depuis le début de l'automne que les Ukrainiens ne se l'interdisent plus évacuons les bombardements Ukrainiens contre les dépôt .</w:t>
      </w:r>
    </w:p>
    <w:p>
      <w:r>
        <w:t>la région de en Russie à 400 km de Moscou donc les Ukrainiens tirent de plus en plus loin et donc on se doute que c'est pour ça qu'il décolle .</w:t>
      </w:r>
    </w:p>
    <w:p>
      <w:r>
        <w:t xml:space="preserve">Emotion 38: </w:t>
      </w:r>
      <w:r>
        <w:t>{'Happy': 0.0, 'Angry': 0.0, 'Surprise': 0.0, 'Sad': 0.75, 'Fear': 0.25}</w:t>
      </w:r>
    </w:p>
    <w:p>
      <w:r>
        <w:rPr>
          <w:b/>
        </w:rPr>
        <w:t>Missile tombé en Pologne - c'était un S-300 ukrainien et il ne fallait pas s'emballer</w:t>
      </w:r>
    </w:p>
    <w:p>
      <w:r>
        <w:t>faible a priori mais faute de munitions guidées c'est évidemment ce qu'ils peuvent faire de mieux la seule nouveauté ce serait d'ailleurs c'est pas réellement une nouveauté c'est le retour .</w:t>
      </w:r>
    </w:p>
    <w:p>
      <w:r>
        <w:t>une preuve de l'utilisation du Switchblade 600 c'est cette munition rodeuse de grande puissance on voit qu'il y arrive du ciel c'est une sorte d'atgm qui tombe du ciel donc .</w:t>
      </w:r>
    </w:p>
    <w:p>
      <w:r>
        <w:t>mais les villes ici antichard ils sont plutôt avec des guidage laser donc enfin la communication il y a aussi un effort à faire de ce côté là alors en termes de matériel outre la défense aérienne dont on va parler tout à l'heure il n'y a pas de grosse nouveauté il y a évidemment rien côté russe où on a du matériel plutôt ancien qui arrive et qu'on voit arriver par exemple sur ces trains et chez les ukrainien la seule nouveauté plutôt étonnante c'est l'arrivée des blindés israéliens .</w:t>
      </w:r>
    </w:p>
    <w:p>
      <w:r>
        <w:t>russe a priori ils y restent tant qu'ils sont pas morts il y a des nouvelles troupes qui arrivent une fois malheureusement que les soldat russe sont décédés donc le niveau équipement pour ces nouveaux mobilisés ils le disent ils s'en plaignent ils arrivent sur le front ils témoigne il y a pas d'entraînement ils ont pas de radio ils ont pas de kit médicaux certains on a vu des fusils mausains Nagant qui était déjà utilisés dans la première guerre mondiale ils ont des casques en acier ce qui est probablement mieux que les casques de paintball qui sont fournis au soldat parfois qui pensaient que c'était des vrais casses mais ça c'est on en a déjà parlé c'est .</w:t>
      </w:r>
    </w:p>
    <w:p>
      <w:r>
        <w:t xml:space="preserve">Emotion 39: </w:t>
      </w:r>
      <w:r>
        <w:t>{'Happy': 0.0, 'Angry': 0.0, 'Surprise': 0.0, 'Sad': 0.0, 'Fear': 1.0}</w:t>
      </w:r>
    </w:p>
    <w:p>
      <w:r>
        <w:rPr>
          <w:b/>
        </w:rPr>
        <w:t>Combat terrestre: le char est-il mort en Ukraine ? Drones, règles d'engagement, tactiques...</w:t>
      </w:r>
    </w:p>
    <w:p>
      <w:r>
        <w:t>de mal néanmoins Ukrainiens même s'ils ont beaucoup plus de morts du côté russe je pense que c'est un point d'attention en tout cas il y a une volonté de la part de Wagner d'avoir un élément politique de marketing à essayer de mettre en avant en prenant backmouth j'essaie de le prendre parce que le directeur de Wagner se voit un avenir politique et donc c'est pour ça qu'il veut absolument penser de ville .</w:t>
      </w:r>
    </w:p>
    <w:p>
      <w:r>
        <w:t>il y a une grosse surprise quand même sur l'état réel de l'armée russe et de l'autre côté par contre la grosse surprise c'est la modernité de la pensée de l'armée ukrainienne c'est-à-dire cette capacité à il mène un combat numérisé les les Ukrainiens ils sont capables de alors il y a ils ont été des par Starling par Elio .</w:t>
      </w:r>
    </w:p>
    <w:p>
      <w:r>
        <w:t>là c'est toujours c'est la surprise stratégique c'est alors c'est le Mozart on va pas de marine là on n'a pas de missile qui tire loin théoriquement donc on est vous voyez le highmars à 70 80 km et puis on réclame des missiles qui tirent à 300 donc on se dit de toute manière actuellement il tire pas plus .</w:t>
      </w:r>
    </w:p>
    <w:p>
      <w:r>
        <w:t>je voulais quand même mettre un bémol sur les capacités des Ukrainiens et sur ces Ukrainiens qui nous surprennent sur ces Ukrainiens qui vont toujours toujours plus loin et qui font toujours plus il y a ce chiffre par exemple qui a été relayé dans un article du Monde les Occidentaux auraient livré quelque chose comme 350 canons donc de différents types depuis le 24 février il y aurait un tiers de ces canons qui seraient de manière permanente indisponible or service c'est normal dans l'histoire d'une des unités les stops ne sont pas j'ai suivi cette affaire là effectivement donc on dit un tiers .</w:t>
      </w:r>
    </w:p>
    <w:p>
      <w:r>
        <w:t xml:space="preserve">Emotion 40: </w:t>
      </w:r>
      <w:r>
        <w:t>{'Happy': 0.0, 'Angry': 0.0, 'Surprise': 0.67, 'Sad': 0.0, 'Fear': 0.33}</w:t>
      </w:r>
    </w:p>
    <w:p>
      <w:r>
        <w:rPr>
          <w:b/>
        </w:rPr>
        <w:t>[UKRAINE / RUSSIE] Victoire à Kherson - Attaques-suicides dans le Donbass  - PART 1</w:t>
      </w:r>
    </w:p>
    <w:p>
      <w:r>
        <w:t>du Nord peut approvisionner la Russie en munition en munitions d'artillerie de terrain d'artillerie de campagne dont on sait qu'ils ont pu tirer au moment de Mario Paul ou au plus fort par jour c'est absolument considérable puis peut-être des missiles alors moi je ne sais pas si vous avez des plus d'informations un petit peu comme l'Iran ils ont des missiles de basse altitude des c'est en fait c'est des missiles low cost qu'on .</w:t>
      </w:r>
    </w:p>
    <w:p>
      <w:r>
        <w:t>pas appliquée en matière de corps blindé mécanisé parce que regardez ces images qui nous sont aussi parvenues on voit quoi on voit les chars dernier cri russe T90 qui viennent de Biélorussie là hein ça c'est plutôt inquiétant non il y en a eu cet été ils en ont perdu 1600 donc 200 chars c'est beaucoup mais en même temps allez on avance on va sur le front si vous le voulez bien qu'est-ce .</w:t>
      </w:r>
    </w:p>
    <w:p>
      <w:r>
        <w:t>de grandes offensive mécanisé donc ça se bat bien à pied ça se bat avec de l'infanterie là on voit à quel point ça avance pas mais on est sur une situation où par exemple à backmout ou les notamment Wagner se bat envoie des troupes a perdu des centaines et des centaines d'hommes par jour depuis maintenant deux mois .</w:t>
      </w:r>
    </w:p>
    <w:p>
      <w:r>
        <w:t>un million 500000 hommes c'est un million 500000 hommes de plus et puis petit à petit il va il va il va il va à masser la masse critique sur sur le terrain qui lui permettra de garder ses gains ses 15% de territoire de desquels il n'a pas l'intention de s'en aller il faudra lui botter les fesses et ça sera compliqué alors justement réaction d'Igor girkin c'est un blogueur ultra nationaliste russe bon .</w:t>
      </w:r>
    </w:p>
    <w:p>
      <w:r>
        <w:t xml:space="preserve">Emotion 41: </w:t>
      </w:r>
      <w:r>
        <w:t>{'Happy': 0.0, 'Angry': 0.0, 'Surprise': 0.0, 'Sad': 0.5, 'Fear': 0.5}</w:t>
      </w:r>
    </w:p>
    <w:p>
      <w:r>
        <w:rPr>
          <w:b/>
        </w:rPr>
        <w:t>Attaque de drones suicides sur des bases aériennes en Russie - analyse des options et dégats</w:t>
      </w:r>
    </w:p>
    <w:p>
      <w:r>
        <w:t>Cela ne conduit toujours pas à la moindre avancée, par exemple on a bien documenté une attaque qui a eu lieu le 11 décembre sur la ville de Velika Novosilka, on a beaucoup d'images de combats, puis les Ukrainiens ont partagé les images des instructions de cette offensive russe et on a 5 BMP-2 et 1 T-80BV qui ont été détruits.</w:t>
      </w:r>
    </w:p>
    <w:p>
      <w:r>
        <w:t>Le 29 décembre, la Russie a annoncé avoir subi une troisième attaque qu'elle a réussi à déjouer contre un drone, sauf qu'a priori l'Ukraine n'a pas envoyé de drones cette fois là.</w:t>
      </w:r>
    </w:p>
    <w:p>
      <w:r>
        <w:t>Les Sukhoi 35 ce sont les avions de chasse les plus modernes dont dispose la Russie, qui pourraient être échangés contre des missiles balistiques pour continuer cette guerre de la terreur et cette guerre de l'électricité, avec également une information dont il faut se le souvenir : Israël a dit qu'ils se mettraient totalement du côté de l'Ukraine si l'Iran fournissait des missiles balistiques.</w:t>
      </w:r>
    </w:p>
    <w:p>
      <w:r>
        <w:t>Quels que soient les moyens engagés, les Russes ne sont plus en mesure de progresser, donc la logique voudrait qu'ils abandonnent leurs assauts et se focalisent sur la défense des zones qu'ils maîtrisent déjà, et c'est pour cela qu'il faudrait encore plus de mobilisés pour pouvoir encore plus remplir ces tranchées, pour être capable d'arrêter les offensives ukrainiennes qui vont certainement reprendre... donc cette nouvelle méthode russe de reculer de manière organisée sans laisser le front s'effondrer, et la masse des conscrits, ça va rendre les prochaines offensives plus difficiles.</w:t>
      </w:r>
    </w:p>
    <w:p>
      <w:r>
        <w:t xml:space="preserve">Emotion 42: </w:t>
      </w:r>
      <w:r>
        <w:t>{'Happy': 0.0, 'Angry': 0.0, 'Surprise': 0.0, 'Sad': 0.0, 'Fear': 1.0}</w:t>
      </w:r>
    </w:p>
    <w:p>
      <w:r>
        <w:rPr>
          <w:b/>
        </w:rPr>
        <w:t>[UKRAINE / RUSSIE] Bilan matériel et humain de la guerre - Missiles russes contre défense aérienne</w:t>
      </w:r>
    </w:p>
    <w:p>
      <w:r>
        <w:t>se disait ça va être plié assez rapidement après il y a une sorte de miracle et puis on s'est demandé combien de temps durait ce miracle et moi je me disais ça serait quand même terrible historiquement et moralement de se dire que on a laissé mourir l'Ukraine par défaut de d'aide alors que on aurait fait un petit .</w:t>
      </w:r>
    </w:p>
    <w:p>
      <w:r>
        <w:t>pas votre génération mais on n'est pas obligé de carboniser la planète pour récupérer la Crimée qui pourrait se comprendre bon en toute état de cause avec le recul on se dit que la lâcheté de l'Occident aiguiser les appétits du régime Poutine et que cette guerre de 2022 n'aurait jamais eu lieu si on avait donné en 2015 aux Ukrainiens ce qu'on a commencé à leur donner à partir de mai 2022 et de février à mai on a été février à mai jusqu'au départ quand les Russes ont décroché de Kiev je me suis dit ce jour-là les Ukrainiens ont gagné la guerre .</w:t>
      </w:r>
    </w:p>
    <w:p>
      <w:r>
        <w:t>a focalisé sur Stalingrad parce qu'à partir de juillet à partir de juillet 42 la propagande soviétique a agité Stalingrad a dit Stalingrad qui était à l'époque à des centaines .</w:t>
      </w:r>
    </w:p>
    <w:p>
      <w:r>
        <w:t>plus ou moins un mois admettons qu'elle se concrétise si les Ukrainiens leur casse la figure tout comme a cassé la figure à la percée des Ardennes on pourra se dire les généraux donateurs putatifs de char pourront se dire en fait ils ont pas besoin de chars c'est bon ils l'ont gagné donc est-ce qu'on est obligé de leur donner des léopards maintenant en gros ils ont gagné et donc c'est vrai qu'avec les Ukrainiens on a toujours donné tard mais pas trop tard à chaque fois ça s'est .</w:t>
      </w:r>
    </w:p>
    <w:p>
      <w:r>
        <w:t xml:space="preserve">Emotion 43: </w:t>
      </w:r>
      <w:r>
        <w:t>{'Happy': 0.0, 'Angry': 0.0, 'Surprise': 0.5, 'Sad': 0.0, 'Fear': 0.5}</w:t>
      </w:r>
    </w:p>
    <w:p>
      <w:r>
        <w:rPr>
          <w:b/>
        </w:rPr>
        <w:t>[UKRAINE / RUSSIE] Jusqu'où iront les contre-offensives ?</w:t>
      </w:r>
    </w:p>
    <w:p>
      <w:r>
        <w:t>il y a une fourchette à droite on va vers dark mood à gauche on va vers Solidar nous on s'est arrêté juste au début de cette route qui tourne .</w:t>
      </w:r>
    </w:p>
    <w:p>
      <w:r>
        <w:t>plus précises à cause du de la quantité limitée en fait de leur équipement de leur obus de leur missile etc mais aussi parce que ils ont pas mal de drones la société civile soutient beaucoup enfin pas crucifiques tout simplement on va dire mais société ukrainienne en général elles soutient beaucoup l'armée elle fournit pas mal de drones ou militaires et grâce à ces drones d'ailleurs j'ai rencontré des dronistes juste à côté de Solidar qui m'expliquait que leur drone grâce à l'aide de Voltaire voilà grâce à des collègues et bien justement grâce à ces drones ils arrivent à avoir des tirs très .</w:t>
      </w:r>
    </w:p>
    <w:p>
      <w:r>
        <w:t>de l'idée que voilà il faut vraiment se battre pour certains c'est des volontaires pour dosser des gens qui ont été mobilisés donc c'était pas dans leur propre souhait mais c'est pas grave pour eux voilà le plus important c'est vraiment aujourd'hui de ce de se battre pour défendre leur pays tu es après on observe là on peut observer .</w:t>
      </w:r>
    </w:p>
    <w:p>
      <w:r>
        <w:t>un beau symbole exactement c'est un très beau symbole et ça montre que justement il y a cette quête de la souveraineté en Ukraine absolument partout à l'intérieur et donc .</w:t>
      </w:r>
    </w:p>
    <w:p>
      <w:r>
        <w:t xml:space="preserve">Emotion 44: </w:t>
      </w:r>
      <w:r>
        <w:t>{'Happy': 0.0, 'Angry': 0.0, 'Surprise': 0.25, 'Sad': 0.5, 'Fear': 0.25}</w:t>
      </w:r>
    </w:p>
    <w:p>
      <w:r>
        <w:rPr>
          <w:b/>
        </w:rPr>
        <w:t>Nouvelles armes pour l'Ukraine / Wagner s'arme en Corée du Nord</w:t>
      </w:r>
    </w:p>
    <w:p>
      <w:r>
        <w:t>améliorer les le taux disponibilités de certains équipements mais c'est pas suffisant dans tous les cas par rapport à ce qu'on à ce qu'on a besoin de structure et moi est-ce que les 4x4 acheter par les dons sont déjà en Ukraine c'est ce que je disais tout au début de la vidéo il y a 12 4 4 qui ont été achetés et justement on allait livrer le 12e enfin le deuxième onzième et 12e donc on était sur place pour cette occasion là on a fait beaucoup de trajet on les a laissé un avis également dans le sud Versailles ja donc il y en a qui vont être utilisés pour évacuer des gens et là qui vont .</w:t>
      </w:r>
    </w:p>
    <w:p>
      <w:r>
        <w:t>identifiés comme étant qu'ils ont partie des minorités ethniques de l'Empire dans la semaine à venir moi j'y crois absolument pas enfin il est normal que la Russie et que la Biélorussie maintiennent une pression sur le Nord parce que ça impose aux Ukrainiens de garder des milliers des milliers des dizaines de milliers de soldats dans le Nord au cas où mais c'est pas les 45000 soldats biélorusses qui n'ont même pas envie de se battre avec la Russie qui vont faire quoi que ce soit ils sont présents .</w:t>
      </w:r>
    </w:p>
    <w:p>
      <w:r>
        <w:t>à mobiliser des masses et des masses de gars mais on parle de centaines de milliers d'hommes et qui sont prêts à en perdre des milliers et des milliers et que les Ukrainiens qu'on leur donne pas les moyens de se défendre correctement et qui n'ont pas une mobilisation plus importante parce qu'aujourd'hui mon ressenti c'est que les Ukrainiens ne sont pas mobilisés à 100% faute d'armes faute de plein de choses mais en tout .</w:t>
      </w:r>
    </w:p>
    <w:p>
      <w:r>
        <w:t>si on ne donne plus de matériel à l'Ukraine ça veut dire qu'il y aura je sais pas 200300 1500 000 morts Ukrainiens si on lui donne le moyen de continuer à se bat il y aura des dizaines de milliers de morts notamment dans l'armée notamment dans les prochains mois mais on épargne quasiment intégralement les civils vous dire .</w:t>
      </w:r>
    </w:p>
    <w:p>
      <w:r>
        <w:t xml:space="preserve">Emotion 45: </w:t>
      </w:r>
      <w:r>
        <w:t>{'Happy': 0.0, 'Angry': 0.0, 'Surprise': 0.0, 'Sad': 0.0, 'Fear': 1.0}</w:t>
      </w:r>
    </w:p>
    <w:p>
      <w:r>
        <w:rPr>
          <w:b/>
        </w:rPr>
        <w:t>[UKRAINE / RUSSIE] Carnage à Bakhmut, nouvelles armes (AMX-10 RC &amp; drones) et frappes stratégiques</w:t>
      </w:r>
    </w:p>
    <w:p>
      <w:r>
        <w:t>là moi j'ai monté un groupe on est deux équipes snipers avec un sniper en spotter et j'ai une équipe support avec renseignement drone de gare un renseignement de drone .</w:t>
      </w:r>
    </w:p>
    <w:p>
      <w:r>
        <w:t>à la télé et puis après ils font des Tik Tok ok donc face à eux il faisait pas le poids non mais après les Russes tu as vu les Russes ils sont après Wagner c'est des professionnels attention Wagner tu as soit les les ceux qui sortent de prison les abrutis ils envoient la première vague mais après tu as Wagner c'est quand même des mecs c'est leur métier c'est comme des contractors pas du bon côté mais c'est des contracteurs quand même ils ont une expérience mais sinon .</w:t>
      </w:r>
    </w:p>
    <w:p>
      <w:r>
        <w:t>c'est lui lui ou lui ou lui qui vient me chercher et c'est pareil de l'autre côté ils ont confiance en moi comme moi j'ai confiance en eux et j'y .</w:t>
      </w:r>
    </w:p>
    <w:p>
      <w:r>
        <w:t>ici je suis aware non non mais sinon non normalement tu as un chef tu as des chefs de groupe est un Ukrainien qui chapote à plus personne au-dessus de toi tu es autonome enfin mon groupe on est autonome et on va travailler avec des sinon on va travailler avec différents groupes tout ça on a on n'est pas un groupe constitué normal on est pas une section les gens qui ont fait l'armée .</w:t>
      </w:r>
    </w:p>
    <w:p>
      <w:r>
        <w:t xml:space="preserve">Emotion 46: </w:t>
      </w:r>
      <w:r>
        <w:t>{'Happy': 0.0, 'Angry': 0.0, 'Surprise': 0.0, 'Sad': 0.33, 'Fear': 0.67}</w:t>
      </w:r>
    </w:p>
    <w:p>
      <w:r>
        <w:rPr>
          <w:b/>
        </w:rPr>
        <w:t>[UKRAINE / RUSSIE] 3 scénarios pour la fin du conflit</w:t>
      </w:r>
    </w:p>
    <w:p>
      <w:r>
        <w:t>les migmates qui font du bombardement et sur lesquels les Américains ont déjà ajouté un missile qui s'appelle agm88 qui permet de remonter jusqu'à la source d'émissions d'un radar pour détruire la défense aérienne russe avec une grande efficacité au point qu'ils ont détruit un système S400 accrochez-vous à 2,7 milliards de dollars donc enfin c'était en tout cas le radar mais du coup tout le reste on peut tirer donc faut comprendre qu'on a .</w:t>
      </w:r>
    </w:p>
    <w:p>
      <w:r>
        <w:t>si c'est à 8 mois puis après être capable de piloter l'avion c'est une chose .</w:t>
      </w:r>
    </w:p>
    <w:p>
      <w:r>
        <w:t>de suite etc la France moi j'aime bien ce concept puisque on a des avions disponibles tout de suite qui ne coûte rien et qui ne font pas perdre de capacité opérationnelles à envoyer également parce qu'un avion ça ne vole pas tout seul avec un pilote faut que ça non bien je suppose si on les forme depuis un mois deux mois six mois j'en sais rien ou si on commence à les former .</w:t>
      </w:r>
    </w:p>
    <w:p>
      <w:r>
        <w:t>maintenant évidemment le timing sera pas le même on forme tout le monde pas que les pilotes quasiment plus de temps pour former un mécano qu'un pilote en fait à la limite si on va à la limite du système de la même manière ils ont déjà des mécanos en fait ce serait les transformer sur les couleurs de 2000 .</w:t>
      </w:r>
    </w:p>
    <w:p>
      <w:r>
        <w:t xml:space="preserve">Emotion 47: </w:t>
      </w:r>
      <w:r>
        <w:t>{'Happy': 0.0, 'Angry': 0.0, 'Surprise': 0.0, 'Sad': 0.0, 'Fear':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