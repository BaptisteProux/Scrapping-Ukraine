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playlist_euronews_french_transcript</w:t>
      </w:r>
    </w:p>
    <w:p>
      <w:r>
        <w:rPr>
          <w:b/>
        </w:rPr>
        <w:t>Guerre en Ukraine : la situation au 24 janvier, cartes à l'appui</w:t>
      </w:r>
    </w:p>
    <w:p>
      <w:r>
        <w:t>et de Lugano la direction générale du renseignement ukrainien a également réitéré qu'il est peu .</w:t>
      </w:r>
    </w:p>
    <w:p>
      <w:r>
        <w:t>de l'Ukraine le fine tank américain l'Institut pour l'étude de la guerre considère que les forces russes pourraient se préparer à un effort décisif de nature offensive ou défensive dans la région de logank et observer un redéploiement des forces conventionnelles telles que des éléments .</w:t>
      </w:r>
    </w:p>
    <w:p>
      <w:r>
        <w:t>région l'Institut pour l'étude de la guerre affirme que les forces russes ont raté leur offensive dans la région de zapojias et 72 dernières heures aucun gain territorial n'a été confirmé malgré les affirmations continues de certains responsables de l'occupation russe le 24 janvier marque .</w:t>
      </w:r>
    </w:p>
    <w:p>
      <w:r>
        <w:t>le 11e mois du début de l'invasion russe de l'Ukraine le ministère britannique de la Défense a déclaré qu'à ce jour l'Ukraine a libéré environ 54% des territoires saisis par la Russie depuis le 24 février 2022 la Russie contrôle désormais environ 18% des zones .</w:t>
      </w:r>
    </w:p>
    <w:p>
      <w:r>
        <w:t xml:space="preserve">Emotion 1: </w:t>
      </w:r>
      <w:r>
        <w:t>{'Happy': 0.25, 'Angry': 0.0, 'Surprise': 0.0, 'Sad': 0.0, 'Fear': 0.75}</w:t>
      </w:r>
    </w:p>
    <w:p>
      <w:r>
        <w:rPr>
          <w:b/>
        </w:rPr>
        <w:t>Guerre en Ukraine : la situation au 12 janvier 2023, cartes à l'appui</w:t>
      </w:r>
    </w:p>
    <w:p>
      <w:r>
        <w:t>sans opposition la désastreuse opération militaire de la Russie en février 2022 à peu de chances de commencer à s'opposer au plan de Vladimir Poutine le ministère de la Défense .</w:t>
      </w:r>
    </w:p>
    <w:p>
      <w:r>
        <w:t>à soutenir un effort militaire russe décisif en 2023 et en particulier la reprise des opérations ou pourrait être menée ces opérations l'Institut pour l'étude de la guerre a estimé .</w:t>
      </w:r>
    </w:p>
    <w:p>
      <w:r>
        <w:t>que les forces russes semblaient se préparer à un effort militaire décisif peut-être dans la région de Lougansk ces derniers jours de violon combat se sont poursuivis aux abords de criminat ou la Russie a presque certainement affecté des parachutistes pour renforcer la ligne de front après avoir évalué que le secteur était particulièrement vulnérable l'Institut anticipe également que dans le pire des cas la Russie pourrait envahir une nouvelle fois le nord de l'Ukraine .</w:t>
      </w:r>
    </w:p>
    <w:p>
      <w:r>
        <w:t>pour le ministère de la Défense britannique il est peu probable que cet exercice soit une préparation pour une nouvelle offensive contre l'Ukraine bien que de nombreuses forces russes soient stationnées au Belarus elles sont principalement occupées à la formation il est peu probable qu'elle .</w:t>
      </w:r>
    </w:p>
    <w:p>
      <w:r>
        <w:t xml:space="preserve">Emotion 2: </w:t>
      </w:r>
      <w:r>
        <w:t>{'Happy': 0.0, 'Angry': 0.0, 'Surprise': 0.0, 'Sad': 0.0, 'Fear': 1.0}</w:t>
      </w:r>
    </w:p>
    <w:p>
      <w:r>
        <w:rPr>
          <w:b/>
        </w:rPr>
        <w:t>Guerre en Ukraine : la situation au 11 janvier 2023, cartes à l'appui</w:t>
      </w:r>
    </w:p>
    <w:p>
      <w:r>
        <w:t>les forces russes n'ont pas pris le contrôle de l'intégralité de soledar malgré plusieurs fausses informations .</w:t>
      </w:r>
    </w:p>
    <w:p>
      <w:r>
        <w:t>russes selon lesquelles la ville serait tombée et que backmoutz serait bientôt encerclé c'est le constat dressé par l'Institut pour l'étude de la guerre selon ce dernier les forces russes .</w:t>
      </w:r>
    </w:p>
    <w:p>
      <w:r>
        <w:t>aux forces russes de se rapprocher de la ville voisine de bakhout la Russie pourrait .</w:t>
      </w:r>
    </w:p>
    <w:p>
      <w:r>
        <w:t>des lignes de défense ukrainienne l'Institut pour l'étude de la guerre ajoute que la prise .</w:t>
      </w:r>
    </w:p>
    <w:p>
      <w:r>
        <w:t xml:space="preserve">Emotion 3: </w:t>
      </w:r>
      <w:r>
        <w:t>{'Happy': 0.0, 'Angry': 0.0, 'Surprise': 0.0, 'Sad': 0.0, 'Fear': 1.0}</w:t>
      </w:r>
    </w:p>
    <w:p>
      <w:r>
        <w:rPr>
          <w:b/>
        </w:rPr>
        <w:t>Guerre en Ukraine : la situation au 10 janvier 2023, cartes à l'appui</w:t>
      </w:r>
    </w:p>
    <w:p>
      <w:r>
        <w:t>et ont réalisé des gains autour de soleda et de barmouth selon l'Institut pour l'étude .</w:t>
      </w:r>
    </w:p>
    <w:p>
      <w:r>
        <w:t>Wagner le contrôle de solidares une petite ville de 11000 habitants avant la guerre si .</w:t>
      </w:r>
    </w:p>
    <w:p>
      <w:r>
        <w:t>de 200 km de long qui passe sous le district les deux camps craignent probablement .</w:t>
      </w:r>
    </w:p>
    <w:p>
      <w:r>
        <w:t>que la Russie s'empare de la ville de manière imminente car les forces ukrainiennes maintiennent .</w:t>
      </w:r>
    </w:p>
    <w:p>
      <w:r>
        <w:t xml:space="preserve">Emotion 4: </w:t>
      </w:r>
      <w:r>
        <w:t>{'Happy': 0.0, 'Angry': 0.0, 'Surprise': 0.0, 'Sad': 0.0, 'Fear': 1.0}</w:t>
      </w:r>
    </w:p>
    <w:p>
      <w:r>
        <w:rPr>
          <w:b/>
        </w:rPr>
        <w:t>Guerre en Ukraine : la situation au 9 janvier 2023, cartes à l'appui</w:t>
      </w:r>
    </w:p>
    <w:p>
      <w:r>
        <w:t>le ministère britannique de la Défense et l'Institut pour l'étude de la guerre basée aux États-Unis .</w:t>
      </w:r>
    </w:p>
    <w:p>
      <w:r>
        <w:t>estime que les forces russes se préparent à d'éventuelles contre-offensifs ukrainienne la question est de savoir où cela se produira exactement le ministère britannique de la Défense a suggéré que les forces russes sont confrontées à deux scénarios de contre-offensive au nord-est de l'Ukraine dans la région de louange et au sud dans la région de zaporica fortifié ses positions .</w:t>
      </w:r>
    </w:p>
    <w:p>
      <w:r>
        <w:t>et orifs la Russie maintient une force importante dans ce secteur d'après le ministère de la Défense britannique une percée ukrainienne sur la ligne de zaporigia pourrait sérieusement remettre en cause la viabilité du pont terrestre russe reliant la région de Rostov à la Crimée .</w:t>
      </w:r>
    </w:p>
    <w:p>
      <w:r>
        <w:t>occupée le deuxième scénario de contre-offensive est une percée ukrainienne dans la région de lougans .</w:t>
      </w:r>
    </w:p>
    <w:p>
      <w:r>
        <w:t xml:space="preserve">Emotion 5: </w:t>
      </w:r>
      <w:r>
        <w:t>{'Happy': 0.0, 'Angry': 0.0, 'Surprise': 0.0, 'Sad': 0.0, 'Fear': 1.0}</w:t>
      </w:r>
    </w:p>
    <w:p>
      <w:r>
        <w:rPr>
          <w:b/>
        </w:rPr>
        <w:t>Guerre en Ukraine : la situation au 5 janvier 2023, cartes à l'appui</w:t>
      </w:r>
    </w:p>
    <w:p>
      <w:r>
        <w:t>le chef du renseignement militaire ukrainien qui rit au bout de 9 a déclaré que les forces ukrainiennes ont l'intention de lancer une contre-offensive majeure dans toute l'Ukraine au printemps 2023 .</w:t>
      </w:r>
    </w:p>
    <w:p>
      <w:r>
        <w:t>de l'hiver 2023 cette contre-offensive ukrainienne majeure apparemment prévu au printemps 2023 ne serait pas exclusive avec les opérations de contre-offensive cet hiver et qui peuvent être utilisés pour créer .</w:t>
      </w:r>
    </w:p>
    <w:p>
      <w:r>
        <w:t>l'état major ukrainien signalé que les forces ukrainiennes ont repoussé les attaques terrestres russes au nord de bakkmouth près de krasnaora au nord-est de backmouth près de solédar et au sud de bac mouth près de Majorque les forces russes ont continué à reconstituer leur capacité et amener des opérations défensives dans la région de Kerson le ministère russe de la Défense a publié des images des forces russes défendant la Rivest du fleuve niapra .</w:t>
      </w:r>
    </w:p>
    <w:p>
      <w:r>
        <w:t>cet hiver afin de mener une contre-offensive majeure au printemps bouddhanna a déclaré qu'il y aurait de nouvelles frappes de plus en plus profondes à l'intérieur de la Russie mais a refusé de commenter l'implication de l'Ukraine dans les précédentes frappe sur les autres arrières .</w:t>
      </w:r>
    </w:p>
    <w:p>
      <w:r>
        <w:t xml:space="preserve">Emotion 6: </w:t>
      </w:r>
      <w:r>
        <w:t>{'Happy': 0.0, 'Angry': 0.0, 'Surprise': 0.0, 'Sad': 0.25, 'Fear': 0.75}</w:t>
      </w:r>
    </w:p>
    <w:p>
      <w:r>
        <w:rPr>
          <w:b/>
        </w:rPr>
        <w:t>Guerre en Ukraine : la situation au 4 janvier 2023, cartes à l'appui</w:t>
      </w:r>
    </w:p>
    <w:p>
      <w:r>
        <w:t>la dégradation des capacités du personnel militaire russe continue de nuire la capacité opérationnelle route en Ukraine selon l'institut américain pour l'étude de la guerre russe de la Défense la cause .</w:t>
      </w:r>
    </w:p>
    <w:p>
      <w:r>
        <w:t>russes près de barmut et continue de tenter de pousser vers le nord en direction .</w:t>
      </w:r>
    </w:p>
    <w:p>
      <w:r>
        <w:t>les forces de Wagner à barmut comme ne réalisant aucun gain il avait déclaré en octobre que des forces de Wagner opérant dans la région de Barbot avançait de sang .</w:t>
      </w:r>
    </w:p>
    <w:p>
      <w:r>
        <w:t>de l'Institut pour l'étude de la guerre sur laquelle les forces russes abarmouth sont en train de stagner</w:t>
      </w:r>
    </w:p>
    <w:p>
      <w:r>
        <w:t xml:space="preserve">Emotion 7: </w:t>
      </w:r>
      <w:r>
        <w:t>{'Happy': 0.0, 'Angry': 0.0, 'Surprise': 0.0, 'Sad': 0.0, 'Fear': 1.0}</w:t>
      </w:r>
    </w:p>
    <w:p>
      <w:r>
        <w:rPr>
          <w:b/>
        </w:rPr>
        <w:t>Guerre en Ukraine : la situation au 3 janvier 2023, cartes à l'appui</w:t>
      </w:r>
    </w:p>
    <w:p>
      <w:r>
        <w:t>la défense entière russe contre l'Ukraine durant deux nuits consécutives du 31 décembre au 2 janvier .</w:t>
      </w:r>
    </w:p>
    <w:p>
      <w:r>
        <w:t>pour l'Institut pour l'étude de la guerre les attaques aériennes et demi contre l'Ukraine ne génère probablement pas les effets d'information souhaités par le Kremlin parmi les nationalistes russes mais c'est un autre événement qui suscite de nombreuses questions et même des critiques une attaque .</w:t>
      </w:r>
    </w:p>
    <w:p>
      <w:r>
        <w:t>russe attaque qui a tué les troupes récemment mobilisés envoyés par Moscou le groupe de réflexion américain indique une frappe ukrainienne dévastatrice sur une base russe à macifca dans la région de donnesque le 31 décembre a suscité de vif critiques à l'égard du leadership .</w:t>
      </w:r>
    </w:p>
    <w:p>
      <w:r>
        <w:t>de la mi-décembre les deux camps ont subi de nombreuses pertes il est probable que les opérations offensiveuses dans la région ne soient plus menée qu'au niveau des sections des pelotons il est peu probable que la Russie réalise une percée significative près de barmouth .</w:t>
      </w:r>
    </w:p>
    <w:p>
      <w:r>
        <w:t xml:space="preserve">Emotion 8: </w:t>
      </w:r>
      <w:r>
        <w:t>{'Happy': 0.0, 'Angry': 0.0, 'Surprise': 0.0, 'Sad': 0.0, 'Fear': 1.0}</w:t>
      </w:r>
    </w:p>
    <w:p>
      <w:r>
        <w:rPr>
          <w:b/>
        </w:rPr>
        <w:t>Guerre en Ukraine : retour sur les ambitions militaires de la Russie</w:t>
      </w:r>
    </w:p>
    <w:p>
      <w:r>
        <w:t>son opération d'information accusant l'expansion de l'OTAN de représenter une menace militaire pour la Russie le ministre russe de la Défense a déclaré que l'expansion militaire de l'OTAN à proximité des frontières russes y compris les aspirations à l'adhésion à l'OTAN de la Finlande et de la Suède nécessitait une réponse russe appropriée consistant à établir un groupe de force russe .</w:t>
      </w:r>
    </w:p>
    <w:p>
      <w:r>
        <w:t>il a proposé d'augmenter la taille des forces armées de plus de 30% passant de 1,15 à 1,5 millions de militaires pour garantir la résolution des problèmes liés à la sécurité militaire de la Russie a déclaré le ministère et ce n'est pas une première .</w:t>
      </w:r>
    </w:p>
    <w:p>
      <w:r>
        <w:t>c'était il y a tout juste trois mois monsieur Poutine a signé un décret en donnant d'augmenter les effectifs de 137 000 soldats à partir du 1er janvier 2023 pour atteindre le niveau de 1,15 millions il a également rôlé plus de 300000 réservistes dans le cadre d'une campagne de mobilisation controversée Visante à soutenir l'invasion de l'Ukraine par la Russie selon l'Institut pour l'étude de la guerre la capacité nette d'entraînement de la Russie .</w:t>
      </w:r>
    </w:p>
    <w:p>
      <w:r>
        <w:t>l'évaluation de l'Institut pour l'étude de la guerre il est très peu probable que le j'aimerais bien parviennent à former une force conventionnelle aussi importante dans un délai pertinent pour sa Guérande Ukraine</w:t>
      </w:r>
    </w:p>
    <w:p>
      <w:r>
        <w:t xml:space="preserve">Emotion 9: </w:t>
      </w:r>
      <w:r>
        <w:t>{'Happy': 0.0, 'Angry': 0.0, 'Surprise': 0.0, 'Sad': 0.0, 'Fear': 1.0}</w:t>
      </w:r>
    </w:p>
    <w:p>
      <w:r>
        <w:rPr>
          <w:b/>
        </w:rPr>
        <w:t>Guerre en Ukraine : la situation au 20 décembre, cartes à l'appui</w:t>
      </w:r>
    </w:p>
    <w:p>
      <w:r>
        <w:t>le président du Belarus Alexandre lucasque quoi probablement détourné les efforts de Vladimir Poutine visant à contraindre le Belarus à faire de nouvelles concessions en matière d'intégration entre la Russie et le Belarus c'est la conclusion de l'Institut pour l'étude de la guerre à la suite .</w:t>
      </w:r>
    </w:p>
    <w:p>
      <w:r>
        <w:t>dernier la Russie dispose également d'avions bombardier basé au Bélarus le sing tank ajoute que Poutine et lucaschenko se sont abstenus de discuter publiquement de l'invasion russe de l'Ukraine les dirigeants soulignant que le Bélarus est toujours confronté menace occidentale l'astu pour l'étude de la guerre estime que Lou cacheco utilise la rhétorique de la défense des frontières biélorusses contre .</w:t>
      </w:r>
    </w:p>
    <w:p>
      <w:r>
        <w:t>l'Occident et l'OTAN dans le but d'éviter de participer à l'invasion russe de l'Ukraine le groupe de réflexion continue que la participation du Belarus à la guerre de la Russie .</w:t>
      </w:r>
    </w:p>
    <w:p>
      <w:r>
        <w:t>contre l'Ukraine reste improbable le président russe a également déclaré que la situation dans quatre .</w:t>
      </w:r>
    </w:p>
    <w:p>
      <w:r>
        <w:t xml:space="preserve">Emotion 10: </w:t>
      </w:r>
      <w:r>
        <w:t>{'Happy': 0.0, 'Angry': 0.0, 'Surprise': 0.33, 'Sad': 0.0, 'Fear': 0.67}</w:t>
      </w:r>
    </w:p>
    <w:p>
      <w:r>
        <w:rPr>
          <w:b/>
        </w:rPr>
        <w:t>Guerre en Ukraine : la situation au 19 décembre, cartes à l'appui</w:t>
      </w:r>
    </w:p>
    <w:p>
      <w:r>
        <w:t>a été frappée par une série de drones russes les drones de fabrication iranienne aurait été lancé depuis la côte orientale de la mer d'Azov l'armée de l'Eure ukrainienne représentant .</w:t>
      </w:r>
    </w:p>
    <w:p>
      <w:r>
        <w:t>lot de drones de fabrication iranienne et continue de négocier avec l'Iran l'acquisition de système .</w:t>
      </w:r>
    </w:p>
    <w:p>
      <w:r>
        <w:t>de missiles balistiques selon l'Institut pour l'étude de la guerre les dirigeants militaires russes sont engagés dans une campagne visant à se présenter comme faisant partie d'un appareil de guerre .</w:t>
      </w:r>
    </w:p>
    <w:p>
      <w:r>
        <w:t>de la guerre déclare que Poutine pourrait ordonner de nouvelles opérations offensives de grande envergure .</w:t>
      </w:r>
    </w:p>
    <w:p>
      <w:r>
        <w:t xml:space="preserve">Emotion 11: </w:t>
      </w:r>
      <w:r>
        <w:t>{'Happy': 0.0, 'Angry': 0.0, 'Surprise': 0.0, 'Sad': 0.67, 'Fear': 0.33}</w:t>
      </w:r>
    </w:p>
    <w:p>
      <w:r>
        <w:rPr>
          <w:b/>
        </w:rPr>
        <w:t>La guerre en Ukraine, la situation au 16 décembre 2022, cartes à l'appui</w:t>
      </w:r>
    </w:p>
    <w:p>
      <w:r>
        <w:t>par la Russie selon le commandant en chef des forces armées ukrainiennes les attaques ont été signalées à odessacs canto 40 missiles tirés sur la capitale ukrainienne 37 ont été abattus selon l'Institut pour l'étude de la guerre les objectifs de Vladimir Poutine n'ont pas changé le président russe utilise deux efforts militaires simultanés pour tenter de reprendre le contrôle .</w:t>
      </w:r>
    </w:p>
    <w:p>
      <w:r>
        <w:t>américaine Vladimir Poutine aurait donné l'ordre autre Prusse d'achever la capture de l'ensemble de la région de nonetzk et les offensives russes actuelles s'inscrivent dans le cadre de l'exécution de cet ordre les frappes massives de missile russe contre les infrastructures ukrainiennes critiques constitue le deuxième effort militaire de la Russie pour contraindre l'Ukraine assurandre mais pour l'instant ces deux .</w:t>
      </w:r>
    </w:p>
    <w:p>
      <w:r>
        <w:t>et indépendantes mais la russe ont signalé une présence militaire russe croissante au velarius depuis .</w:t>
      </w:r>
    </w:p>
    <w:p>
      <w:r>
        <w:t>octobre dernier les hauts responsables Ukrainiens sont de plus en plus nombreux à avertir que les forces russes pourraient tenter d'attaquer Kiev entre janvier et mars prochain mais pour l'Institut .</w:t>
      </w:r>
    </w:p>
    <w:p>
      <w:r>
        <w:t xml:space="preserve">Emotion 12: </w:t>
      </w:r>
      <w:r>
        <w:t>{'Happy': 0.33, 'Angry': 0.0, 'Surprise': 0.0, 'Sad': 0.0, 'Fear': 0.67}</w:t>
      </w:r>
    </w:p>
    <w:p>
      <w:r>
        <w:rPr>
          <w:b/>
        </w:rPr>
        <w:t>La guerre en Ukraine, la situation au 15 décembre 2022, cartes à l'appui</w:t>
      </w:r>
    </w:p>
    <w:p>
      <w:r>
        <w:t>sur le terrain dans toute l'Ukraine seront probablement propices à des opérations offensives toujours selon .</w:t>
      </w:r>
    </w:p>
    <w:p>
      <w:r>
        <w:t>créant ainsi des conditions propices à l'augmentation du rythme des opérations offensives la puissance de Combat Russe qui a été libérée à la suite du retrait de la revue ouest .</w:t>
      </w:r>
    </w:p>
    <w:p>
      <w:r>
        <w:t>lancer une offensive dans l'ouest de la région de Donetsk pour tirer parti des avancées .</w:t>
      </w:r>
    </w:p>
    <w:p>
      <w:r>
        <w:t>marginales réalisées dans la zone de vueldart pavlica le mois dernier toujours selon l'Institut pour l'étude de la guerre la décision de Vladimir Poutine de reporter son discours annuel pourraient .</w:t>
      </w:r>
    </w:p>
    <w:p>
      <w:r>
        <w:t xml:space="preserve">Emotion 13: </w:t>
      </w:r>
      <w:r>
        <w:t>{'Happy': 0.0, 'Angry': 0.0, 'Surprise': 0.0, 'Sad': 0.75, 'Fear': 0.25}</w:t>
      </w:r>
    </w:p>
    <w:p>
      <w:r>
        <w:rPr>
          <w:b/>
        </w:rPr>
        <w:t>Guerre en Ukraine : la situation au 14 décembre, cartes à l'appui</w:t>
      </w:r>
    </w:p>
    <w:p>
      <w:r>
        <w:t>mois les attaques de missiles et de drone russe ont détruits des infrastructures clés en Ukraine et qui offre a demandé à plusieurs reprises aux alliés occidentaux d'envoyer une défense .</w:t>
      </w:r>
    </w:p>
    <w:p>
      <w:r>
        <w:t>aérienne à longue portée le Pentagone mais la dernière main pour l'envoi de système de missile patriote en Ukraine le patriote est un système de défense aérienne à longue portée .</w:t>
      </w:r>
    </w:p>
    <w:p>
      <w:r>
        <w:t>à l'Ukraine de ses patriotes de renseignement ukrainien les forces russes frappent l'Ukraine avec des missiles que l'Ukraine a remis à la Russie dans les années 90 les forces russes .</w:t>
      </w:r>
    </w:p>
    <w:p>
      <w:r>
        <w:t>et le Royaume-Uni c'était engagé à respecter l'indépendance la souveraineté et les frontières existantes de l'Ukraine ce qui signifie que par cet accord de 1994 Moscou a explicitement reconnu que la Crimée et les régions de deniètes et lugank faisait partie de l'Ukraine plus tard .</w:t>
      </w:r>
    </w:p>
    <w:p>
      <w:r>
        <w:t xml:space="preserve">Emotion 14: </w:t>
      </w:r>
      <w:r>
        <w:t>{'Happy': 0.0, 'Angry': 0.0, 'Surprise': 0.0, 'Sad': 0.0, 'Fear': 1.0}</w:t>
      </w:r>
    </w:p>
    <w:p>
      <w:r>
        <w:rPr>
          <w:b/>
        </w:rPr>
        <w:t>La guerre en Ukraine, la situation au 13 décembre 2022, cartes à l'appui</w:t>
      </w:r>
    </w:p>
    <w:p>
      <w:r>
        <w:t>de consolider la composition de leur force dans l'est de l'Ukraine afin de résister aux contre-offensives ukrainiennes en cours près de la région de Cardiff et Lougansk et de soutenir .</w:t>
      </w:r>
    </w:p>
    <w:p>
      <w:r>
        <w:t>les efforts offensifs dans la région de Donetsk selon l'Institut pour l'étude de la guerre .</w:t>
      </w:r>
    </w:p>
    <w:p>
      <w:r>
        <w:t>terrestres autour de baccout l'Institut de l'étude de la guerre citant un responsable militaire américain .</w:t>
      </w:r>
    </w:p>
    <w:p>
      <w:r>
        <w:t>anonyme rapporte que les forces du groupe Wagner et les forces russes sont engagés dans des batailles intenses pour backmout et engage des ressources importantes pour maintenir le rythme mais les forces ukrainiennes continuent de tenir la ligne le de la défense a déclaré que l'Ukraine avait l'intention de poursuivre les contre-offensives au cours de l'hiver 2022 2023 pendant ce temps les forces ukrainiennes ont continué à cibler les actifs militaires et les plateformes logistiques .</w:t>
      </w:r>
    </w:p>
    <w:p>
      <w:r>
        <w:t xml:space="preserve">Emotion 15: </w:t>
      </w:r>
      <w:r>
        <w:t>{'Happy': 0.0, 'Angry': 0.0, 'Surprise': 0.0, 'Sad': 0.0, 'Fear': 1.0}</w:t>
      </w:r>
    </w:p>
    <w:p>
      <w:r>
        <w:rPr>
          <w:b/>
        </w:rPr>
        <w:t>Guerre en Ukraine : la situation au 12 décembre, cartes à l'appui</w:t>
      </w:r>
    </w:p>
    <w:p>
      <w:r>
        <w:t>dans la guerre en Ukraine le président Alexandre lucaschenko a offert le territoire Bélarus aux forces russes pour la mise en scène initiale de l'invasion à grande échelle de l'Ukraine .</w:t>
      </w:r>
    </w:p>
    <w:p>
      <w:r>
        <w:t>en février 2022 le territoire bilarus a offert des lignes de communication terrestre essentielle au forces armées russes lors de leur offensive raté sur Kiev et de leur retrait du nord de l'Ukraine l'Institut pour l'étude de la guerre a précédemment évalué que le Belarus .</w:t>
      </w:r>
    </w:p>
    <w:p>
      <w:r>
        <w:t>soutient matériellement les offensives russes en Ukraine et fournit aux forces de Moscou un territoire .</w:t>
      </w:r>
    </w:p>
    <w:p>
      <w:r>
        <w:t>en matière d'information limite probablement encore plus la volonté du Belarus d'entrer en guerre le président Belarus continue de poser des conditions pour résister à la pression russe d'entrée en guerre en Ukraine en affirmant que l'OTAN se prépare à attaquer la Biélorussie</w:t>
      </w:r>
    </w:p>
    <w:p>
      <w:r>
        <w:t xml:space="preserve">Emotion 16: </w:t>
      </w:r>
      <w:r>
        <w:t>{'Happy': 0.0, 'Angry': 0.0, 'Surprise': 0.0, 'Sad': 0.33, 'Fear': 0.67}</w:t>
      </w:r>
    </w:p>
    <w:p>
      <w:r>
        <w:rPr>
          <w:b/>
        </w:rPr>
        <w:t>Guerre en Ukraine : la situation au 8 décembre 2022, cartes à l'appui</w:t>
      </w:r>
    </w:p>
    <w:p>
      <w:r>
        <w:t>étaient un résultat significatif pour la Russie l'Institut pour l'étude de la guerre observe que depuis l'été le Kremlin a adapté sa politique d'information pour mettre l'accent sur la prolongation .</w:t>
      </w:r>
    </w:p>
    <w:p>
      <w:r>
        <w:t>discussion concernant un cessez-le-feu ou des négociations Yann soltenberg a déclaré que l'armée russe cherchait .</w:t>
      </w:r>
    </w:p>
    <w:p>
      <w:r>
        <w:t>à obtenir une sorte de trêve opérationnelle le secrétaire général de l'OTAN a déclaré au final Times que la Russie cherchait à geler les combats en Ukraine au moins pour une courte période afin de se réorganiser réparer ce qui peut l'être et relancer une plus grosse offensive au printemps prochain la déclaration de yens staltenberg soutient l'analyse de l'Institut .</w:t>
      </w:r>
    </w:p>
    <w:p>
      <w:r>
        <w:t>des forces ukrainiennes de l'estime que l'armée russe préparait une contre-offensive dans l'ouest de la région de l'ougansk notamment en direction de coupian l'armée russe poursuit ses opérations offensives certains .</w:t>
      </w:r>
    </w:p>
    <w:p>
      <w:r>
        <w:t xml:space="preserve">Emotion 17: </w:t>
      </w:r>
      <w:r>
        <w:t>{'Happy': 0.0, 'Angry': 0.0, 'Surprise': 0.0, 'Sad': 0.0, 'Fear': 1.0}</w:t>
      </w:r>
    </w:p>
    <w:p>
      <w:r>
        <w:rPr>
          <w:b/>
        </w:rPr>
        <w:t>Guerre en Ukraine : la situation au 7 décembre 2022, cartes à l'appui</w:t>
      </w:r>
    </w:p>
    <w:p>
      <w:r>
        <w:t>de Belgorod c'est ce qu'indique le ministère britannique de la Défense ajoutant que depuis au moins avril 2022 des tranchées ont été creusés à belgorodes les nouvelles constructions sont probablement .</w:t>
      </w:r>
    </w:p>
    <w:p>
      <w:r>
        <w:t>d'après le ministère britannique de la Défense la principale faiblesse de la Russie et le manque d'évaluation stratégique c'est ce qui a probablement mené à l'invasion de l'Ukraine Londres déplore .</w:t>
      </w:r>
    </w:p>
    <w:p>
      <w:r>
        <w:t>défensif à l'intérieur du territoire internationalement reconnu afin de renforcer le sentiment patriotique de la guerre ajoute que le Kremlin semble changer sa stratégie de communication Moscou communiquée peu sur la guerre pour éviter les inquiétudes du grand public des choses semblent changer afin de préparer la population à de potentiels futurs vagues de mobilisation le ministère russe de la Défense ne peut former simultanément qu'environ 130 000 conscrits au cours d'un cycle de mobilisation .</w:t>
      </w:r>
    </w:p>
    <w:p>
      <w:r>
        <w:t>pour empêcher les hommes mobilisés et leurs familles de se plaindre des problèmes de conscription .</w:t>
      </w:r>
    </w:p>
    <w:p>
      <w:r>
        <w:t xml:space="preserve">Emotion 18: </w:t>
      </w:r>
      <w:r>
        <w:t>{'Happy': 0.0, 'Angry': 0.0, 'Surprise': 0.0, 'Sad': 0.5, 'Fear': 0.5}</w:t>
      </w:r>
    </w:p>
    <w:p>
      <w:r>
        <w:rPr>
          <w:b/>
        </w:rPr>
        <w:t>Guerre en Ukraine : la situation au 6 décembre 2022, cartes à l'appui</w:t>
      </w:r>
    </w:p>
    <w:p>
      <w:r>
        <w:t>les forces russes sont menées une nouvelle série de frappes contre l'infrastructure énergétique ukrainienne qui a .</w:t>
      </w:r>
    </w:p>
    <w:p>
      <w:r>
        <w:t>des drones pour frapper la base aérienne de diaguilévo dans la région de Riazan et la base aérienne Angels 2 dans la région de saratophe qui se trouve environ 600 .</w:t>
      </w:r>
    </w:p>
    <w:p>
      <w:r>
        <w:t>retourneront à leur point de départ fin de citation voici enfin ce 4W d’institut pour l'étude de la guerre la colère suscitée par l'incapacité de l'armée russe à empêcher les frappes ukrainiennes sur les bases aériennes stratégique russe l'a emporté sur les éloges des blogueurs .</w:t>
      </w:r>
    </w:p>
    <w:p>
      <w:r>
        <w:t>militaires russes après la série de frappes contre l'Ukraine</w:t>
      </w:r>
    </w:p>
    <w:p>
      <w:r>
        <w:t xml:space="preserve">Emotion 19: </w:t>
      </w:r>
      <w:r>
        <w:t>{'Happy': 0.0, 'Angry': 0.0, 'Surprise': 0.2, 'Sad': 0.4, 'Fear': 0.4}</w:t>
      </w:r>
    </w:p>
    <w:p>
      <w:r>
        <w:rPr>
          <w:b/>
        </w:rPr>
        <w:t>Guerre en Ukraine : la situation au 5 décembre 2022, cartes à l'appui</w:t>
      </w:r>
    </w:p>
    <w:p>
      <w:r>
        <w:t>les autorités ukrainiennes ont annoncé que leur force armées prévoyaient de poursuivre leur offensive durant l'hiver .</w:t>
      </w:r>
    </w:p>
    <w:p>
      <w:r>
        <w:t>empêcher les forces russes de reprendre l'initiative l'Institut pour l'étude de la guerre indique que la capacité de l'Ukraine à maintenir son initiative militaire et à poursuivre la dynamique de ses succès opérationnels actuels dépend de la capacité des forces ukrainiennes à continuer à mener .</w:t>
      </w:r>
    </w:p>
    <w:p>
      <w:r>
        <w:t>des contre-offensives durant l'hiver cela pourrait concerner le nord-est de l'Ukraine autour de la région .</w:t>
      </w:r>
    </w:p>
    <w:p>
      <w:r>
        <w:t>de swattoviecrimina ou les forces ukrainiennes poursuivent leurs opérations des combats les plus violents se déroulent dans l'Est autour de parcmouth l'armée russe continue d'utiliser des hommes des munitions et d'autres moyens militaires tout en réalisant des gains tactiques limitées indique l'Institut pour l'étude de la guerre de la Défense britannique souligne que la Russie a fait de barkout sa priorité depuis début août cependant cette campagne militaire a été disproportionnellement coûteuse par rapport aux gains possibles il existe une possibilité réaliste que la capture de darkmout soit devenue principalement .</w:t>
      </w:r>
    </w:p>
    <w:p>
      <w:r>
        <w:t xml:space="preserve">Emotion 20: </w:t>
      </w:r>
      <w:r>
        <w:t>{'Happy': 0.0, 'Angry': 0.0, 'Surprise': 0.0, 'Sad': 0.0, 'Fear': 1.0}</w:t>
      </w:r>
    </w:p>
    <w:p>
      <w:r>
        <w:rPr>
          <w:b/>
        </w:rPr>
        <w:t>Guerre en Ukraine : la situation au 2 décembre 2022, cartes à l'appui</w:t>
      </w:r>
    </w:p>
    <w:p>
      <w:r>
        <w:t>de communication russe cette menace a très probablement incité les logisticiens russes à déplacer leur noeud d'approvisionnement y compris les points de transfert ferroviaire plus au sud et à l'est .</w:t>
      </w:r>
    </w:p>
    <w:p>
      <w:r>
        <w:t>jetons un coup d’œil en direction de la ligne Carson zapporizia ou les mouvements des troupes russes peuvent suggérer qu'elles ne peuvent pas défendre les zones critiques dans un contexte .</w:t>
      </w:r>
    </w:p>
    <w:p>
      <w:r>
        <w:t>critique et les forces russes auraient probablement plus de mal à défendre toc Mac contre .</w:t>
      </w:r>
    </w:p>
    <w:p>
      <w:r>
        <w:t>suggérer que les forces russes ne peuvent pas défendre la totalité de la ligne de front dans la région de zapporija et quelles établissent des priorités quant à l'endroit où .</w:t>
      </w:r>
    </w:p>
    <w:p>
      <w:r>
        <w:t xml:space="preserve">Emotion 21: </w:t>
      </w:r>
      <w:r>
        <w:t>{'Happy': 0.0, 'Angry': 0.0, 'Surprise': 0.14, 'Sad': 0.14, 'Fear': 0.71}</w:t>
      </w:r>
    </w:p>
    <w:p>
      <w:r>
        <w:rPr>
          <w:b/>
        </w:rPr>
        <w:t>Guerre en Ukraine : la situation au 1er décembre, cartes à l'appui</w:t>
      </w:r>
    </w:p>
    <w:p>
      <w:r>
        <w:t>les leçons des campagnes précédentes meurtrières voici la dernière évaluation de l'Institut pour l'étude de la guerre groupe de réflexion basée aux États-Unis depuis la fin du mois de mai .</w:t>
      </w:r>
    </w:p>
    <w:p>
      <w:r>
        <w:t>la Russie a concentré ses forces sur de petites localités autour de parkmouth mais n'a .</w:t>
      </w:r>
    </w:p>
    <w:p>
      <w:r>
        <w:t>plutôt au cours de la guerre au mois de juin et juillet de cette année .</w:t>
      </w:r>
    </w:p>
    <w:p>
      <w:r>
        <w:t>de ville proche de la frontière de la région de Louhans chacune rôle vend d'une .</w:t>
      </w:r>
    </w:p>
    <w:p>
      <w:r>
        <w:t xml:space="preserve">Emotion 22: </w:t>
      </w:r>
      <w:r>
        <w:t>{'Happy': 0.0, 'Angry': 0.0, 'Surprise': 0.0, 'Sad': 0.0, 'Fear': 1.0}</w:t>
      </w:r>
    </w:p>
    <w:p>
      <w:r>
        <w:rPr>
          <w:b/>
        </w:rPr>
        <w:t>Guerre en Ukraine : la situation au 25 novembre, cartes à l'appui</w:t>
      </w:r>
    </w:p>
    <w:p>
      <w:r>
        <w:t>les responsables russes et les autorités d'occupation et c'est toujours de consolider le contrôle administratif des zones occupées et annexées et intégrés de force les civils Ukrainiens dans les milieux socioculturels .</w:t>
      </w:r>
    </w:p>
    <w:p>
      <w:r>
        <w:t>économiques militaires et de gouvernance russe des instituts pour l'étude de la guerre dit que les responsables d'occupation et les forces russes ont continué à intensifier leurs opérations de filtration .</w:t>
      </w:r>
    </w:p>
    <w:p>
      <w:r>
        <w:t>envoyé des enfants de cette région ukrainienne vers la région de Krasnodar en Russie selon .</w:t>
      </w:r>
    </w:p>
    <w:p>
      <w:r>
        <w:t>le Bureau national d'information de l'Ukraine près de 11500 enfants ont été déportés et ceux .</w:t>
      </w:r>
    </w:p>
    <w:p>
      <w:r>
        <w:t xml:space="preserve">Emotion 23: </w:t>
      </w:r>
      <w:r>
        <w:t>{'Happy': 0.5, 'Angry': 0.0, 'Surprise': 0.0, 'Sad': 0.0, 'Fear': 0.5}</w:t>
      </w:r>
    </w:p>
    <w:p>
      <w:r>
        <w:rPr>
          <w:b/>
        </w:rPr>
        <w:t>Guerre en Ukraine : la situation au 24 novembre 2022, cartes à l'appui</w:t>
      </w:r>
    </w:p>
    <w:p>
      <w:r>
        <w:t>fasse pression sur Kiev et qu'elle demande la paix vous le voyez les forces russes .</w:t>
      </w:r>
    </w:p>
    <w:p>
      <w:r>
        <w:t>nous montre la construction de fortifications russes au nord de radens à 25 km au sud-est de la ville de kersen le long d'une autoroute qui mène à hargnante on note aussi la construction au cours de position défensive près de zahozernais le long de la route menant à enijk c'est de villes sont toutes de proches de la frontière .</w:t>
      </w:r>
    </w:p>
    <w:p>
      <w:r>
        <w:t>majeurs des forces porter de la région de kersen ou de l'eau Hanks dans le don-basse sur le terrain les troupes sont pour mission la défense de la zone de criminas va trouver dans la région de Louhans ainsi que le renforcement des opérations offensives .</w:t>
      </w:r>
    </w:p>
    <w:p>
      <w:r>
        <w:t>carte béret story zones occupées les forces russes continuent de déloger de force des résidents .</w:t>
      </w:r>
    </w:p>
    <w:p>
      <w:r>
        <w:t xml:space="preserve">Emotion 24: </w:t>
      </w:r>
      <w:r>
        <w:t>{'Happy': 0.0, 'Angry': 0.0, 'Surprise': 0.0, 'Sad': 0.0, 'Fear': 1.0}</w:t>
      </w:r>
    </w:p>
    <w:p>
      <w:r>
        <w:rPr>
          <w:b/>
        </w:rPr>
        <w:t>Guerre en Ukraine : la situation au 23 novembre, cartes à l'appui</w:t>
      </w:r>
    </w:p>
    <w:p>
      <w:r>
        <w:t>a utilisé dans son arsenal depuis le début de l'invasion février et ce qu'il en reste la Russie n'est pas à l'origine de ces informations et nous les commentent pas par exemple la Russie ne possède plus que 119 missiles scanders soit 13% de ses stocks initiaux de février 2022 Russie avait environ 8000 missiles S300 elle en a utilisé .</w:t>
      </w:r>
    </w:p>
    <w:p>
      <w:r>
        <w:t>plus d'un millier il en reste néanmoins encore plus de 80% la Russie utilise de plus en plus de missiles S300 sur l'Ukraine et cela est considéré comme une indication .</w:t>
      </w:r>
    </w:p>
    <w:p>
      <w:r>
        <w:t>les ministère britannique de la Défense la Russie a probablement conçu cette campagne de drone .</w:t>
      </w:r>
    </w:p>
    <w:p>
      <w:r>
        <w:t>pour pallier sa grave pénurie de missiles de croisière mais cette approche a eu un succès limité la plupart des drones lancés ont été neutralisés le ministère britannique de la Défense indique aussi que la Russie peut probablement se procurer des drones à l'étranger plus .</w:t>
      </w:r>
    </w:p>
    <w:p>
      <w:r>
        <w:t xml:space="preserve">Emotion 25: </w:t>
      </w:r>
      <w:r>
        <w:t>{'Happy': 0.0, 'Angry': 0.0, 'Surprise': 0.0, 'Sad': 0.0, 'Fear': 1.0}</w:t>
      </w:r>
    </w:p>
    <w:p>
      <w:r>
        <w:rPr>
          <w:b/>
        </w:rPr>
        <w:t>Guerre en Ukraine: la situation au 22 Novembre 2022, cartes à l'appui</w:t>
      </w:r>
    </w:p>
    <w:p>
      <w:r>
        <w:t>dans la ville de Herson récemment libéré le gouvernement ukrainien a offert aux habitants dont les maisons n'ont plus d'électricité ni d'eau courante des évacuations vers des régions dotées de meilleures .</w:t>
      </w:r>
    </w:p>
    <w:p>
      <w:r>
        <w:t>la flèche de kimbourne un responsable ukrainien a reconnu que les forces de qui est imènent une vaste opération militaire cet emplacement permettrait à Kief de mener des opérations potentielles .</w:t>
      </w:r>
    </w:p>
    <w:p>
      <w:r>
        <w:t>l'entrée des rivières Nieppe et Boog méridionale ainsi que les ports de la ville de mikolaïf est de Herson les forces russes sont utilisés leur position sur la flèche de kimbourne pour mener des frappes de missiles sur des positions ukrainiennes à haute-chatif dans le sud de la région de nicolaïf et dans d'autres régions sous contrôle ukrainien le long .</w:t>
      </w:r>
    </w:p>
    <w:p>
      <w:r>
        <w:t>de la mer Noire le contrôle de la flèche de kinburg permettrait aux forces ukrainiennes .</w:t>
      </w:r>
    </w:p>
    <w:p>
      <w:r>
        <w:t xml:space="preserve">Emotion 26: </w:t>
      </w:r>
      <w:r>
        <w:t>{'Happy': 0.0, 'Angry': 0.0, 'Surprise': 0.0, 'Sad': 0.0, 'Fear': 1.0}</w:t>
      </w:r>
    </w:p>
    <w:p>
      <w:r>
        <w:rPr>
          <w:b/>
        </w:rPr>
        <w:t>Guerre en Ukraine : la situation au 21 novembre, cartes à l'appui</w:t>
      </w:r>
    </w:p>
    <w:p>
      <w:r>
        <w:t>avec du personnel de Carson et des militaires mobilisés selon l'institut américain de la guerre .</w:t>
      </w:r>
    </w:p>
    <w:p>
      <w:r>
        <w:t>par des réservistes mobilisés mal entraînés autour du secteur de statové dans la région de luansk à l'est de l'Ukraine regardons maintenant la carte selon un responsable militaire ukrainien les forces ukrainiennes aurait libéré 12 localités dans la région de louansk depuis le début de la contre-offensive orientale selon la dernière mise à jour des services de renseignements britannique la ligne de front sud-ouest étant désormais plus facilement défendable le long de la rive est du fleuve ni pro le secteur de svatové probablement devenu un flanc opérationnel russe plus .</w:t>
      </w:r>
    </w:p>
    <w:p>
      <w:r>
        <w:t>du maire de Mario Paul Petro andriochenko a noté l'arrivée de personnalités à Mario Paul .</w:t>
      </w:r>
    </w:p>
    <w:p>
      <w:r>
        <w:t>mobilisés se déplorer vers la ligne de front ouest de l'eau blast de donuts via .</w:t>
      </w:r>
    </w:p>
    <w:p>
      <w:r>
        <w:t xml:space="preserve">Emotion 27: </w:t>
      </w:r>
      <w:r>
        <w:t>{'Happy': 0.0, 'Angry': 0.0, 'Surprise': 0.0, 'Sad': 0.0, 'Fear': 1.0}</w:t>
      </w:r>
    </w:p>
    <w:p>
      <w:r>
        <w:rPr>
          <w:b/>
        </w:rPr>
        <w:t>Guerre en Ukraine :  la situation au 16 novembre, cartes à l'appui</w:t>
      </w:r>
    </w:p>
    <w:p>
      <w:r>
        <w:t>les forces russes sont menées la plus grande série de FRAC de missiles contre les infrastructures .</w:t>
      </w:r>
    </w:p>
    <w:p>
      <w:r>
        <w:t>critiques ukrainiennes depuis le début de la guerre selon l'isw l'Institut pour l'étude de la guerre il est peu probable que les dommages causés à l'infrastructure énergétique ukrainienne brise le moral de la population étant donné l'amélioration des défenses aériennes du pays et les récentes .</w:t>
      </w:r>
    </w:p>
    <w:p>
      <w:r>
        <w:t>victoires dans la région de Kerson selon des sources ukrainien des Russes les forces russes .</w:t>
      </w:r>
    </w:p>
    <w:p>
      <w:r>
        <w:t>Poltava vinskia Odessa kirogorraz cherkasi Voline et Cardiff ukrainien a indiqué que sur plus de 90 missiles lancés par la Russie les défenses aérien ukrainiennes ont abattu plus de 70 .</w:t>
      </w:r>
    </w:p>
    <w:p>
      <w:r>
        <w:t xml:space="preserve">Emotion 28: </w:t>
      </w:r>
      <w:r>
        <w:t>{'Happy': 0.0, 'Angry': 0.0, 'Surprise': 0.25, 'Sad': 0.0, 'Fear': 0.75}</w:t>
      </w:r>
    </w:p>
    <w:p>
      <w:r>
        <w:rPr>
          <w:b/>
        </w:rPr>
        <w:t>Guerre en Ukraine : la situation au 15 novembre, cartes à l'appui</w:t>
      </w:r>
    </w:p>
    <w:p>
      <w:r>
        <w:t>le ministère russe de la Défense multiplie les annonces de gains territoriaux dans la région de Donetsk probablement pour souligner que les forces russes et intensifient leurs opérations après leur retrait .</w:t>
      </w:r>
    </w:p>
    <w:p>
      <w:r>
        <w:t>de la rive droite de Carson selon l'institut américain pour l'étude de la guerre en faisant des revendications territoriales plus concrètes Moscou tente de mettre en avant les succès russes .</w:t>
      </w:r>
    </w:p>
    <w:p>
      <w:r>
        <w:t>de l'armée russe Sergueï sorovikin Vladimir Poutine l'a probablement laissé se retirer de l'ouest de Carson à condition qu'il s'empare du reste de la région de Donetsk en utilisant les forces russes réaffectées et les nouveaux mobilisés quelles sont les forces russes qui opère dans cette région de Donetsk selon l'institut américain pour l'étude de la guerre elles comprennent des unités conventionnelles des forces armées russes régulières des militaires mobilisés des mercenaires du groupe Wagner .</w:t>
      </w:r>
    </w:p>
    <w:p>
      <w:r>
        <w:t>les menaces ukrainiennes potentielles à partir de la ville de Carson à l'ouest ou via .</w:t>
      </w:r>
    </w:p>
    <w:p>
      <w:r>
        <w:t xml:space="preserve">Emotion 29: </w:t>
      </w:r>
      <w:r>
        <w:t>{'Happy': 0.0, 'Angry': 0.0, 'Surprise': 0.0, 'Sad': 0.0, 'Fear': 1.0}</w:t>
      </w:r>
    </w:p>
    <w:p>
      <w:r>
        <w:rPr>
          <w:b/>
        </w:rPr>
        <w:t>Guerre en Ukraine : le retrait de Kherson, éclairages cartes à l'appui</w:t>
      </w:r>
    </w:p>
    <w:p>
      <w:r>
        <w:t>ukrainienne l'évaluation de l'Institut pour l'étude de la guerre cette institut dit également que la contre-offensive ukrainienne dans la direction de Carson depuis le mois d'août a probablement réussi une campagne d'interdiction coordonnées visant à forcer les forces russes à se retirer de l'autre côté .</w:t>
      </w:r>
    </w:p>
    <w:p>
      <w:r>
        <w:t>le retrait russe de la Rivest du ni pro n'est probablement pas un piège destiné .</w:t>
      </w:r>
    </w:p>
    <w:p>
      <w:r>
        <w:t>à attirer les troubles ukrainiennes dans des combats coûteux près de la ville de Carson .</w:t>
      </w:r>
    </w:p>
    <w:p>
      <w:r>
        <w:t>comme l'ont suggéré certaines sources ukrainiennes et occidentales montrant que les forces russes se sont régulièrement retirées de la rive ouest d'une ni pro les commandants russes tenteront certainement de ralentir les avancées ukrainiennes pour maintenir un retrait ordonné et certaines forces pourraient rester pour retarder les troubles ukrainiennes dans la ville de kersonnelmen mais ces combats ne seront qu'un .</w:t>
      </w:r>
    </w:p>
    <w:p>
      <w:r>
        <w:t xml:space="preserve">Emotion 30: </w:t>
      </w:r>
      <w:r>
        <w:t>{'Happy': 0.0, 'Angry': 0.0, 'Surprise': 0.0, 'Sad': 0.33, 'Fear': 0.67}</w:t>
      </w:r>
    </w:p>
    <w:p>
      <w:r>
        <w:rPr>
          <w:b/>
        </w:rPr>
        <w:t>Guerre en Ukraine : la situation au 14 novembre, cartes à l'appui</w:t>
      </w:r>
    </w:p>
    <w:p>
      <w:r>
        <w:t>dans les hostilités à l'approche de l'hiver pour l'armée russe qui se prépare à lancer une nouvelle offensive dans la région de Donetsk selon l'institut américain pour l'étude de la guerre .</w:t>
      </w:r>
    </w:p>
    <w:p>
      <w:r>
        <w:t>ailleurs pour des opérations défensives et contre-offensives et notamment dans la région de Donetsk dans l'est de l'Ukraine selon l'institut américain pour l'étude de la guerre les opérations offensives russes .</w:t>
      </w:r>
    </w:p>
    <w:p>
      <w:r>
        <w:t>dans la région de Donetsk vont s'intensifier dans les semaines à venir avec l'arrivée de militaires mobilisés supplémentaires et de troupes retirés de l'ouest de Carson les forces ukrainiennes vont .</w:t>
      </w:r>
    </w:p>
    <w:p>
      <w:r>
        <w:t>limitées et des renforts venus de l'ouest de Carson pourrait leur permettre d'obtenir de meilleurs .</w:t>
      </w:r>
    </w:p>
    <w:p>
      <w:r>
        <w:t xml:space="preserve">Emotion 31: </w:t>
      </w:r>
      <w:r>
        <w:t>{'Happy': 0.0, 'Angry': 0.0, 'Surprise': 0.0, 'Sad': 0.0, 'Fear': 1.0}</w:t>
      </w:r>
    </w:p>
    <w:p>
      <w:r>
        <w:rPr>
          <w:b/>
        </w:rPr>
        <w:t>Guerre en Ukraine : la situation au 11 novembre, cartes à l'appui</w:t>
      </w:r>
    </w:p>
    <w:p>
      <w:r>
        <w:t>de renseignement militaire ukrainien qui a également appelé les troupes russes restés dans la ville à se rendre de la défense s'affirme que tout le personnel des services russes a été transféré il n'y a aucune perte humaine ni abandon de matériel militaire le Kremlin ne parle pas d'échec mais de redéploiement l'Ukraine est désormais à l'initiative et en train de remporter une victoire majeure dans la région et dans la ville de Kerson la seule .</w:t>
      </w:r>
    </w:p>
    <w:p>
      <w:r>
        <w:t>sous spin l'Institut pour l'étude de la guerre le dit la grande victoire ukrainienne en cours dans la région de Kerson ne sera pas la dernière de l'Ukraine les combats .</w:t>
      </w:r>
    </w:p>
    <w:p>
      <w:r>
        <w:t>où les forces ukrainiennes poursuivent leur contre-offensive les campagnes militaires menées par la Russie pour s'emparer de ces quatre régions qu'elle prétendaient avoir un excès ont toute pris fin il y a plusieurs mois il est fort heureux sont fermement sur la défensive sur la majeure partie de la ligne de front de réflexion américaine est responsables russes sont en train de former les 120 000 conscrits qui seront déployés sur les lignes de front .</w:t>
      </w:r>
    </w:p>
    <w:p>
      <w:r>
        <w:t>au printemps prochain et forces ukrainiennes ont probablement pour objectif de libérer autant de territoires .</w:t>
      </w:r>
    </w:p>
    <w:p>
      <w:r>
        <w:t xml:space="preserve">Emotion 32: </w:t>
      </w:r>
      <w:r>
        <w:t>{'Happy': 0.0, 'Angry': 0.0, 'Surprise': 0.0, 'Sad': 0.0, 'Fear': 1.0}</w:t>
      </w:r>
    </w:p>
    <w:p>
      <w:r>
        <w:rPr>
          <w:b/>
        </w:rPr>
        <w:t>Guerre en Ukraine : la situation au 9 novembre, cartes à l'appui</w:t>
      </w:r>
    </w:p>
    <w:p>
      <w:r>
        <w:t>soumis car kiff Poltava les forces russes ont considérablement réduit leur arsenal de systèmes de haute précision et auront probablement du mal à maintenir le rythme actuel de la campagne .</w:t>
      </w:r>
    </w:p>
    <w:p>
      <w:r>
        <w:t>ukrainien déclaré dans un commentaire Asie économiste que les forces russes ont utilisé plus de 80% de leur missile moderne et qu'ils ne leur reste que 120 mlsw après précédemment .</w:t>
      </w:r>
    </w:p>
    <w:p>
      <w:r>
        <w:t>estimé que les forces russes sont de plus en plus dépendantes des systèmes d'armes de fabrication iranienne pour soutenir leurs campagnes de frappe coordonnées contre les infrastructures critiques ukrainiennes qui vise affaiblir la volonté populaire ukrainienne mais qui a très peu de chances de réussir .</w:t>
      </w:r>
    </w:p>
    <w:p>
      <w:r>
        <w:t>de missile balistique iranien à la Russie des sources ukrainien ont rapporté le 7 novembre .</w:t>
      </w:r>
    </w:p>
    <w:p>
      <w:r>
        <w:t xml:space="preserve">Emotion 33: </w:t>
      </w:r>
      <w:r>
        <w:t>{'Happy': 0.0, 'Angry': 0.0, 'Surprise': 0.0, 'Sad': 0.0, 'Fear': 1.0}</w:t>
      </w:r>
    </w:p>
    <w:p>
      <w:r>
        <w:rPr>
          <w:b/>
        </w:rPr>
        <w:t>Guerre en Ukraine : la situation au 8 novembre, cartes à l'appui</w:t>
      </w:r>
    </w:p>
    <w:p>
      <w:r>
        <w:t>des images satellites de début novembre montrent les lignes défensives russes à kakovska oh la pristan et Ivan qui est à 60 km au sud-ouest de la ville de Carson .</w:t>
      </w:r>
    </w:p>
    <w:p>
      <w:r>
        <w:t>toute son situé sur la rive est de la rivière ni pro Carson n'est pas la seule région où les forces russes préparent des lignes de défense indique le ministère .</w:t>
      </w:r>
    </w:p>
    <w:p>
      <w:r>
        <w:t>commencé à construire des structures défensives autour de la ville occupée de Mario Paul dans le sud de l'Ukraine deux usines produisent à cette fin des structures en T-shirt pyramidales .</w:t>
      </w:r>
    </w:p>
    <w:p>
      <w:r>
        <w:t>en béton appelé dent de dragons étaient installées entre Mario Paul et le village de nicholsquée et du nord de Mario Paul au village de Stari crimes de la Russie .</w:t>
      </w:r>
    </w:p>
    <w:p>
      <w:r>
        <w:t xml:space="preserve">Emotion 34: </w:t>
      </w:r>
      <w:r>
        <w:t>{'Happy': 0.0, 'Angry': 0.0, 'Surprise': 0.0, 'Sad': 0.0, 'Fear': 1.0}</w:t>
      </w:r>
    </w:p>
    <w:p>
      <w:r>
        <w:rPr>
          <w:b/>
        </w:rPr>
        <w:t>Guerre en Ukraine : la situation au 7 novembre, carte à l'appui</w:t>
      </w:r>
    </w:p>
    <w:p>
      <w:r>
        <w:t>les principaux responsables du Kremlin auraient commencé à prendre du recul quant à l'utilisation potentielle des armes nucléaires dans le conflit en Ukraine c'est ce qu'indique ce lundi l'Institut pour l'étude .</w:t>
      </w:r>
    </w:p>
    <w:p>
      <w:r>
        <w:t>du Kremlin ni les dernières frappes russes sur les infrastructures civiles non cependant réussi à saper la volonté ukrainienne de continuer à s'opposer à la Mazion de la Russie et ce malgré les conséquences économiques et humanitaires de plus en plus importantes pour l'Ukraine à ce stade des coupures de courant liées au bombardement devraient toucher cette région du crâne .</w:t>
      </w:r>
    </w:p>
    <w:p>
      <w:r>
        <w:t>ni pro et poursuivent leurs évacuations forcées dans la région de Kerson plus de 80% .</w:t>
      </w:r>
    </w:p>
    <w:p>
      <w:r>
        <w:t>de vacances au total plus de 10.500 enfants auraient déjà été déplacés du crâne</w:t>
      </w:r>
    </w:p>
    <w:p>
      <w:r>
        <w:t xml:space="preserve">Emotion 35: </w:t>
      </w:r>
      <w:r>
        <w:t>{'Happy': 0.0, 'Angry': 0.0, 'Surprise': 0.0, 'Sad': 0.0, 'Fear': 1.0}</w:t>
      </w:r>
    </w:p>
    <w:p>
      <w:r>
        <w:rPr>
          <w:b/>
        </w:rPr>
        <w:t>Guerre en Ukraine : la situation au 4 novembre, carte à l'appui</w:t>
      </w:r>
    </w:p>
    <w:p>
      <w:r>
        <w:t>pour l'étude de la guerre rapporte que la Russie continue de retirer des troupes et du matériel du nord-ouest de l'eau blast de Carson mais il est toujours difficile de savoir s'ils vont se battre pour la ville de Kerson le groupe de réflexion observe .</w:t>
      </w:r>
    </w:p>
    <w:p>
      <w:r>
        <w:t>que les forces russes prépare toujours des positions de repli et de défense sur la rive gauche du fleuve ni pro et au nord-ouest de la capitale administrative Kerson tout .</w:t>
      </w:r>
    </w:p>
    <w:p>
      <w:r>
        <w:t>d'occupation de la région de Kerson vers Nice escadopsk près de la frontière avec la Crimée peut laisser penser que les forces russes se préparent à abandonner la ville de Kerson il peut également indiquer qu'elles mettent en place les conditions d'un combat urbain pendant .</w:t>
      </w:r>
    </w:p>
    <w:p>
      <w:r>
        <w:t>ce temps dans l'est de l'Ukraine l'armée russe après maturément mobilisé une concentration suffisante de personnel sur des poussées offensifs près de barmouter vous les Dar dans les régions de doniesk gaspillant les nouvelles recrues sur des gains marginaux vers des colonies insignifiantes sur le plan opérationnel toujours d'après l'Institut pour l'étude de la guerre Moscou aurait probablement eu plus .</w:t>
      </w:r>
    </w:p>
    <w:p>
      <w:r>
        <w:t xml:space="preserve">Emotion 36: </w:t>
      </w:r>
      <w:r>
        <w:t>{'Happy': 0.33, 'Angry': 0.0, 'Surprise': 0.0, 'Sad': 0.0, 'Fear': 0.67}</w:t>
      </w:r>
    </w:p>
    <w:p>
      <w:r>
        <w:rPr>
          <w:b/>
        </w:rPr>
        <w:t>Guerre en Ukraine : la situation au 2 novembre, cartes à l'appui</w:t>
      </w:r>
    </w:p>
    <w:p>
      <w:r>
        <w:t>l'Institut pour l'étude de la guerre les responsables russes continuent de créer des conditions précaires .</w:t>
      </w:r>
    </w:p>
    <w:p>
      <w:r>
        <w:t>orientale y compris le long de la ligne NOVA carrosca ni pryani corsulca olafistane et jusqu'au sud de Mira lifeca qui se trouve bien dans le territoire occupé par les Russes à environ 45 km au sud de la ville de Kerson l'Institut pour l'étude .</w:t>
      </w:r>
    </w:p>
    <w:p>
      <w:r>
        <w:t>de la guerre a également commencé à suivre les attaques vérifiées de partisans Ukrainiens les services de renseignement ukrainien ont signalé que l'armée russe a concentré 40000 combattants la plupart .</w:t>
      </w:r>
    </w:p>
    <w:p>
      <w:r>
        <w:t>la priorité accordée par l'armée russe à la région de Kerson a probablement dégradé les forces de sécurité russes à zaporica un foyer notable militantes les pénuries croissantes de main .</w:t>
      </w:r>
    </w:p>
    <w:p>
      <w:r>
        <w:t xml:space="preserve">Emotion 37: </w:t>
      </w:r>
      <w:r>
        <w:t>{'Happy': 0.0, 'Angry': 0.0, 'Surprise': 0.0, 'Sad': 0.0, 'Fear': 1.0}</w:t>
      </w:r>
    </w:p>
    <w:p>
      <w:r>
        <w:rPr>
          <w:b/>
        </w:rPr>
        <w:t>Guerre en Ukraine : la situation au 3 novembre, cartes à l'appui</w:t>
      </w:r>
    </w:p>
    <w:p>
      <w:r>
        <w:t>la centrale nucléaire ukrainienne de zapporisia a été déconnectée du réseau électrique après des bombardements russes .</w:t>
      </w:r>
    </w:p>
    <w:p>
      <w:r>
        <w:t>qui ont endommagé les dernières lignes à haute tension et dépend désormais uniquement de ces générateurs diesel selon la compagnie nucléaire ukrainienne et nergotom des responsables russes sont annoncés que les autorités d'occupation ont commencé à intégrer la centrale nucléaire de zaporigia dans la juridiction .</w:t>
      </w:r>
    </w:p>
    <w:p>
      <w:r>
        <w:t>avec l'agence énergétique russe rosatum le secrétaire du Conseil de sécurité russe ça déclaré que les forces russes sont empêchés une attaque terroriste ukrainienne visant la centrale nucléaire de zaporigiaan .</w:t>
      </w:r>
    </w:p>
    <w:p>
      <w:r>
        <w:t>affirme que la centrale dispose de 15 jours de carburant pour faire fonctionner les générateurs .</w:t>
      </w:r>
    </w:p>
    <w:p>
      <w:r>
        <w:t xml:space="preserve">Emotion 38: </w:t>
      </w:r>
      <w:r>
        <w:t>{'Happy': 0.0, 'Angry': 0.0, 'Surprise': 0.0, 'Sad': 0.0, 'Fear': 1.0}</w:t>
      </w:r>
    </w:p>
    <w:p>
      <w:r>
        <w:rPr>
          <w:b/>
        </w:rPr>
        <w:t>Guerre en Ukraine : la situation au 1er novembre, cartes à l'appui</w:t>
      </w:r>
    </w:p>
    <w:p>
      <w:r>
        <w:t>d'affaiblir la volonté de l'Ukraine de se battre alors que les températures baissent dans tout .</w:t>
      </w:r>
    </w:p>
    <w:p>
      <w:r>
        <w:t>pour l'étude de la guerre les forces russes continuent probablement de mobiliser des troupes et des moyens militaires de l'autre côté de la rivière ni pro en prévision des avancées .</w:t>
      </w:r>
    </w:p>
    <w:p>
      <w:r>
        <w:t>ukrainiennes vers la ville de Kerson même si elle mettait en place des positions de combat autour de la ville le chef adjoint d'occupation de Kerson soutenu par la Russie .</w:t>
      </w:r>
    </w:p>
    <w:p>
      <w:r>
        <w:t>qui rétributsov a déclaré que les forces russes commencer à établir des positions à biloserka .</w:t>
      </w:r>
    </w:p>
    <w:p>
      <w:r>
        <w:t xml:space="preserve">Emotion 39: </w:t>
      </w:r>
      <w:r>
        <w:t>{'Happy': 0.0, 'Angry': 0.0, 'Surprise': 0.0, 'Sad': 0.0, 'Fear': 1.0}</w:t>
      </w:r>
    </w:p>
    <w:p>
      <w:r>
        <w:rPr>
          <w:b/>
        </w:rPr>
        <w:t>Guerre en Ukraine : la situation au 31 octobre, cartes à l'appui</w:t>
      </w:r>
    </w:p>
    <w:p>
      <w:r>
        <w:t>russe de la Défense a indiqué que c'est forte avaient pour ordre de frapper les systèmes de commandement militaire et d'énergie de l'Ukraine affirmant que toutes les cibles avaient été atteintes selon le Premier ministre crinien la nouvelle vague de frappe de Moscou sur le crâne a touché 10 régions et endommager 18 installations la plupart liées à l'énergie dont .</w:t>
      </w:r>
    </w:p>
    <w:p>
      <w:r>
        <w:t>afin de rétablir l'approvisionnement en énergie et en eau des officiels ukrainiens ont déclaré je cite la Russie n'est pas intéressée ni par des négociations de paix ni par la sécurité alimentaire mondiale mais veut plutôt geler l'Ukraine dans une publication sur Twitter le ministre .</w:t>
      </w:r>
    </w:p>
    <w:p>
      <w:r>
        <w:t>une réponse la Russie agit parce qu'elle a toujours les missiles et la volonté de tuer des Ukrainiens ce à quoi le ministère russe de la Défense a rétorqué je cite les forces armées russes ont poursuivies leur frappe avec des armes aériennes et maritimes .</w:t>
      </w:r>
    </w:p>
    <w:p>
      <w:r>
        <w:t>de longue portée de haute précision contre les systèmes de commandement et d'énergie militaire en Ukraine les objectifs des frappes ont été atteints toutes les cibles ont été touchées</w:t>
      </w:r>
    </w:p>
    <w:p>
      <w:r>
        <w:t xml:space="preserve">Emotion 40: </w:t>
      </w:r>
      <w:r>
        <w:t>{'Happy': 0.0, 'Angry': 0.0, 'Surprise': 0.0, 'Sad': 0.0, 'Fear': 1.0}</w:t>
      </w:r>
    </w:p>
    <w:p>
      <w:r>
        <w:rPr>
          <w:b/>
        </w:rPr>
        <w:t>Guerre en Ukraine : la situation au 25 octobre, carte à l'appui</w:t>
      </w:r>
    </w:p>
    <w:p>
      <w:r>
        <w:t>de la guerre estime qu'il est peu probable que le Kremlin soit en train de préparer une attaque de ce type le ministre des Affaires étrangères Ukrainiens a annoncé que des experts de l'Agence internationale aux énergies atomiques devraient arriver en Ukraine sous peu alors .</w:t>
      </w:r>
    </w:p>
    <w:p>
      <w:r>
        <w:t>que Kiev tente de dissiper les affirmations du Kremlin sur des théories plan à la bombe salle d'après l'Institut pour l'étude de la guerre les forces russes sont probablement en train de se préparer à défendre la ville de Kerson et ne se retire pas totalement de la région nord de Carson l'administration d'occupation a coupé les systèmes de communication .</w:t>
      </w:r>
    </w:p>
    <w:p>
      <w:r>
        <w:t>aux forces ukrainiennes en anticipation des avancées de l'armée bleue et jaune jetons désormais un oeil sur le nord-est d'après l'état major ukrainien les forces de Kiev vont repousser les attaques russes dans le nord de la région de kerkiff le long de la frontière .</w:t>
      </w:r>
    </w:p>
    <w:p>
      <w:r>
        <w:t>fléchissement d'après l'Institut pour l'étude de la guerre les attaques russes depuis les airs parmi .</w:t>
      </w:r>
    </w:p>
    <w:p>
      <w:r>
        <w:t xml:space="preserve">Emotion 41: </w:t>
      </w:r>
      <w:r>
        <w:t>{'Happy': 0.17, 'Angry': 0.0, 'Surprise': 0.0, 'Sad': 0.0, 'Fear': 0.83}</w:t>
      </w:r>
    </w:p>
    <w:p>
      <w:r>
        <w:rPr>
          <w:b/>
        </w:rPr>
        <w:t>Guerre en Ukraine : la situation au 24 octobre, cartes à l'appui</w:t>
      </w:r>
    </w:p>
    <w:p>
      <w:r>
        <w:t>la Russie exhorte les civils dans la région occupée de Kerson à fuir pour échapper à une contre-offensive ukrainienne attendue les habitants sont invités à prendre des documents de l'argent des objets de valeur et des vêtements en raison de la situation tendue sur le front .</w:t>
      </w:r>
    </w:p>
    <w:p>
      <w:r>
        <w:t>russes ne s'attendent pas à un retour rapide des Russes ou des civils dans la ville et semble essayer de la dépeupler pour nuire à serviabilité sociale et économique à long terme dans la ville de Kerson le 22 octobre afin de limiter probablement les reportages locaux sur les évacuations russes sur la rive-est de ni pro selon l'Institut pour l'étude de la guerre les forces russes se préparent probablement à détruire le barrage de la centrale hydroélectrique de cash of K a inondé à agir le fleuve ni pro .</w:t>
      </w:r>
    </w:p>
    <w:p>
      <w:r>
        <w:t>militaire occidentale à l'Ukraine à affaiblir l'alliance de l'OTAN lors d'appel à l'armiste à plusieurs .</w:t>
      </w:r>
    </w:p>
    <w:p>
      <w:r>
        <w:t>ministres de la Défense de l'OTAN le 23 octobre il a affirmé que l'Ukraine se préparait amener une attaque qui sera imputée russe en utilisant une bombe sale un explosif .</w:t>
      </w:r>
    </w:p>
    <w:p>
      <w:r>
        <w:t xml:space="preserve">Emotion 42: </w:t>
      </w:r>
      <w:r>
        <w:t>{'Happy': 0.0, 'Angry': 0.0, 'Surprise': 0.0, 'Sad': 0.0, 'Fear': 1.0}</w:t>
      </w:r>
    </w:p>
    <w:p>
      <w:r>
        <w:rPr>
          <w:b/>
        </w:rPr>
        <w:t>Guerre en Ukraine : la situation au 21 octobre, cartes à l'appui</w:t>
      </w:r>
    </w:p>
    <w:p>
      <w:r>
        <w:t>les responsable russe continue d'accuser les forces ukrainiennes d'avoir bombardé la centrale hydroélectrique de kakovka et ont largement diffusé des graphiques décrivant la trajectoire de l'inondation en cas de rupture du barrage les responsables Ukrainiens affirment que ce sont les Russes qui ont bombardé le barrage .</w:t>
      </w:r>
    </w:p>
    <w:p>
      <w:r>
        <w:t>Hélène ski la centrale hydroélectrique de k-pka contient plus de 18 millions de mètres cubes .</w:t>
      </w:r>
    </w:p>
    <w:p>
      <w:r>
        <w:t>le barrage était détruit le canal de Crimée du Nord disparaîtrait tout simplement de son approvisionnement en eau l'institut d'étude de la guerre a réaffirmé que selon son évaluation la Russie continue probablement à préparer une attaque contre la centrale hydroélectrique de cacophka les forces .</w:t>
      </w:r>
    </w:p>
    <w:p>
      <w:r>
        <w:t>des préparatifs russes en vue d'une attaque contre la centrale hydroélectrique de cacovska serait également .</w:t>
      </w:r>
    </w:p>
    <w:p>
      <w:r>
        <w:t xml:space="preserve">Emotion 43: </w:t>
      </w:r>
      <w:r>
        <w:t>{'Happy': 0.0, 'Angry': 0.0, 'Surprise': 0.0, 'Sad': 0.0, 'Fear': 1.0}</w:t>
      </w:r>
    </w:p>
    <w:p>
      <w:r>
        <w:rPr>
          <w:b/>
        </w:rPr>
        <w:t>Guerre en Ukraine : la situation au 20 octobre, cartes à l'appui</w:t>
      </w:r>
    </w:p>
    <w:p>
      <w:r>
        <w:t>de Carson le ministère britannique de la Défense ajoute le fait que la Russie est récemment admis une situation difficile dans la région et très inhabituelle et indique probablement que les autorités envisagent un retrait majeur de leur force dans la zone située à l'ouest .</w:t>
      </w:r>
    </w:p>
    <w:p>
      <w:r>
        <w:t>Vladimir saldo a évoqué un plan visant à faire passer jusqu'à 60 000 personnes de l'autre côté du fleuve ni pro et allait faire rentrer en Russie au cours des six prochains jours à raison de 10 000 personnes par jour pour l'Institut pour l'étude .</w:t>
      </w:r>
    </w:p>
    <w:p>
      <w:r>
        <w:t>de la région de Carson le ministère britannique de la Défense indique lui qu'en raison .</w:t>
      </w:r>
    </w:p>
    <w:p>
      <w:r>
        <w:t>ces derniers jours et sur des unités militaires de pontonniers qui continuent de fonctionner à plusieurs endroits et qui l'un des principaux défis de l'opération de retrait russe consisterait à faire traverser cette rivière de 1000 mètres de large au troupes et à leur matériel .</w:t>
      </w:r>
    </w:p>
    <w:p>
      <w:r>
        <w:t xml:space="preserve">Emotion 44: </w:t>
      </w:r>
      <w:r>
        <w:t>{'Happy': 0.0, 'Angry': 0.0, 'Surprise': 0.0, 'Sad': 0.0, 'Fear': 1.0}</w:t>
      </w:r>
    </w:p>
    <w:p>
      <w:r>
        <w:rPr>
          <w:b/>
        </w:rPr>
        <w:t>Guerre en Ukraine : la situation au 19 octobre, cartes à l'appui</w:t>
      </w:r>
    </w:p>
    <w:p>
      <w:r>
        <w:t>dans plus de 1000 localités à travers le pays ont subi des coupures d'électricité à la suite des attaques russes contre des infrastructures critiques selon le ministère ukrainien de l'énergie .</w:t>
      </w:r>
    </w:p>
    <w:p>
      <w:r>
        <w:t>tangibles sur le champ de bataille dont le nord-est de l'Ukraine les troupes russes ont menés une attaque terrestre limitée dans le nord de la région de querquy ce qui semble indiquer que les forces russes pourraient conserver des aspirations territoriales dans cette zone malgré .</w:t>
      </w:r>
    </w:p>
    <w:p>
      <w:r>
        <w:t>les pertes massives subies lors des récentes contre-offensifs ukrainiennes dans le sud de l'Ukraine dans la région de Carson des sources russes indiquent que les forces ukrainiennes poursuivent leurs opérations .</w:t>
      </w:r>
    </w:p>
    <w:p>
      <w:r>
        <w:t>militaires sur l'ensemble de la ligne de front ciblant les lignes de communication terrestre et les dépôts de munitions russes ont du mal à faire face à la réduction de leur capacité logistique suite à l'attaque du pont du détroit de Kertz en Crimée</w:t>
      </w:r>
    </w:p>
    <w:p>
      <w:r>
        <w:t xml:space="preserve">Emotion 45: </w:t>
      </w:r>
      <w:r>
        <w:t>{'Happy': 0.0, 'Angry': 0.0, 'Surprise': 0.0, 'Sad': 0.0, 'Fear': 1.0}</w:t>
      </w:r>
    </w:p>
    <w:p>
      <w:r>
        <w:rPr>
          <w:b/>
        </w:rPr>
        <w:t>Guerre en Ukraine : la situation au 12 octobre, cartes à l'appui</w:t>
      </w:r>
    </w:p>
    <w:p>
      <w:r>
        <w:t>thermiques ainsi que de créer la panique parmi les Ukrainiens côté russes le ministère de la Défense a confirmé qu'il visait bien des infrastructures militaires et énergétiques en Ukraine depuis .</w:t>
      </w:r>
    </w:p>
    <w:p>
      <w:r>
        <w:t>ukrainienne l'attaque a provoqué d'importants dégâts dans des centaines de villes et de villages au total se sont environ 30% des infrastructures énergétiques ukrainiennes qui ont été touchés mais selon .</w:t>
      </w:r>
    </w:p>
    <w:p>
      <w:r>
        <w:t>l'Institut pour l'étude de la guerre basée aux États-Unis des attaques auraient été coordonnées pour redorer l'image du ministère russe de la Défense et répondre ainsi aux voix les plus .</w:t>
      </w:r>
    </w:p>
    <w:p>
      <w:r>
        <w:t>virulentes suite aux échecs russes autour de Liman sur le terrain des sources russes ont par ailleurs affirmé que les forces ukrainiennes continuaient à mener des contre-offensives à l'est de la rivière oskill et en direction de criminas patové et que des attaques terrestres se poursuivent dans le nord et l'ouest de la région de Kerson le détail de ces opérations n'a pas été commentée par les responsables militaires Ukrainiens ces derniers se contentent de rappeler que la contre-offensive cible des zones de concentration militaire technique et logistique enfin et toujours selon l'Institut pour l'étude de la guerre le chef de l'administration d'occupation de Kerson .</w:t>
      </w:r>
    </w:p>
    <w:p>
      <w:r>
        <w:t xml:space="preserve">Emotion 46: </w:t>
      </w:r>
      <w:r>
        <w:t>{'Happy': 0.0, 'Angry': 0.0, 'Surprise': 0.0, 'Sad': 0.5, 'Fear': 0.5}</w:t>
      </w:r>
    </w:p>
    <w:p>
      <w:r>
        <w:rPr>
          <w:b/>
        </w:rPr>
        <w:t>Guerre en Ukraine : la situation au 11 octobre, cartes à l'appui</w:t>
      </w:r>
    </w:p>
    <w:p>
      <w:r>
        <w:t>à longue portée sur les infrastructures énergétiques et militaires de l'Ukraine ce mardi dans un communiqué il est indiqué que toutes les installations désignantes étaient touchées une attaque contre les installations énergétiques de le vivent à laisser une grande partie de la ville sans électricité .</w:t>
      </w:r>
    </w:p>
    <w:p>
      <w:r>
        <w:t>de vénitia la centrale thermique de l'adzin a été frappée des infrastructures énergétiques ont été touchées et endommagés dans la région de ni pro petrovsk dans le centre est de l'Ukraine au moins 12 roquettes un établissement d'enseignement un établissement médical et des bâtiments résidentiels .</w:t>
      </w:r>
    </w:p>
    <w:p>
      <w:r>
        <w:t>et des drones ont également été interceptés et abat dans d'autres régions selon l'Institut pour l'étude de la guerre lors des attaques de lundi la Russie a gaspiller des armes .</w:t>
      </w:r>
    </w:p>
    <w:p>
      <w:r>
        <w:t>de carquisition les forces ukrainien n'ont probablement libéré plus de 200 km² de territoire dans la région de Louane skin selon l'Institut pour l'étude de la guerre les attaques russes .</w:t>
      </w:r>
    </w:p>
    <w:p>
      <w:r>
        <w:t xml:space="preserve">Emotion 47: </w:t>
      </w:r>
      <w:r>
        <w:t>{'Happy': 0.0, 'Angry': 0.0, 'Surprise': 0.0, 'Sad': 0.0, 'Fear': 1.0}</w:t>
      </w:r>
    </w:p>
    <w:p>
      <w:r>
        <w:rPr>
          <w:b/>
        </w:rPr>
        <w:t>Guerre en Ukraine : la situation au 7 avril, cartes à l'appui</w:t>
      </w:r>
    </w:p>
    <w:p>
      <w:r>
        <w:t>les forces se sont retirées du nord de l'ukraine les zones autour de kiev et de czerny fait certaines d'entre elles se regroupent actuellement en vue d'un redéploiement vers l'est du pays qui est désormais le principal objectif des forces militaires russes examinons la situation en ukraine selon l'institut pour l'étude de la guerre et le ministère britannique de la défense .</w:t>
      </w:r>
    </w:p>
    <w:p>
      <w:r>
        <w:t>au cours des dernières 24 heures l'audience qu'une ville de 125 mille habitants avant la guerre avaient été saisis par les forces russes soutenue par la russie en 2014 les troupes du craignent une reprise après des semaines de combats intenses et maintenant les combats .</w:t>
      </w:r>
    </w:p>
    <w:p>
      <w:r>
        <w:t>pour l'étude de la guerre affirme que si l'ukraine tient solo bien la campagne de la russie pour s'emparer des régions de donetsk est lougansk et jouera probablement comme le contrôle de ces villes de cette zone permettre à la russie de relier s'efforce de différents côtés les responsables ukrainiens appelle les habitants de la région à évacuer saisissez cette .</w:t>
      </w:r>
    </w:p>
    <w:p>
      <w:r>
        <w:t>contrôle ici les parties centrales de marioupol ukrainian casting control of the world of marioupol .</w:t>
      </w:r>
    </w:p>
    <w:p>
      <w:r>
        <w:t xml:space="preserve">Emotion 48: </w:t>
      </w:r>
      <w:r>
        <w:t>{'Happy': 0.0, 'Angry': 0.0, 'Surprise': 0.0, 'Sad': 0.0, 'Fear': 1.0}</w:t>
      </w:r>
    </w:p>
    <w:p>
      <w:r>
        <w:rPr>
          <w:b/>
        </w:rPr>
        <w:t>Guerre en Ukraine : la situation au 11 avril, cartes à l'appui</w:t>
      </w:r>
    </w:p>
    <w:p>
      <w:r>
        <w:t>le président ukrainien volodimir zelensky affirme que la russie concentrent des dizaines de milliers de soldats .</w:t>
      </w:r>
    </w:p>
    <w:p>
      <w:r>
        <w:t>en vue de la prochaine offensive dans l'est de l'ukraine des images satellites récemment publié .</w:t>
      </w:r>
    </w:p>
    <w:p>
      <w:r>
        <w:t>par max art technology en entrée un convoi de 13 km de véhicules militaires se dirigeant vers le dombass et séparatiste soutenue par la russie dans l'est de l'ukraine affirme .</w:t>
      </w:r>
    </w:p>
    <w:p>
      <w:r>
        <w:t>qu'ils intensifient leur combat contre les soldats du gouvernement ukrainien les autres tenues par les rebelles dans cette partie du pays sont le théâtre d'affrontements depuis 2014 et voici les endroits où d'intenses combats ont lieu actuellement selon les analystes militaires occidentaux la russie se concentre sur toute une partie de l'est de l'ukraine de kharkiv la deuxième ville du pays au nord personne au sud à l'est qui est l'une des villes clés et mario paul où les forces russes poursuivent leur offensive pour prendre le contrôle de cette .</w:t>
      </w:r>
    </w:p>
    <w:p>
      <w:r>
        <w:t xml:space="preserve">Emotion 49: </w:t>
      </w:r>
      <w:r>
        <w:t>{'Happy': 0.0, 'Angry': 0.0, 'Surprise': 0.0, 'Sad': 0.5, 'Fear': 0.5}</w:t>
      </w:r>
    </w:p>
    <w:p>
      <w:r>
        <w:rPr>
          <w:b/>
        </w:rPr>
        <w:t>Guerre en Ukraine : la situation au 9 mai, cartes à l'appui</w:t>
      </w:r>
    </w:p>
    <w:p>
      <w:r>
        <w:t>ision le 8 mai elles ont toutefois intensifié les attaques terrestres aériennes et d'artillerie dans les régions de donetsk est lougansk selon la dernière évaluation de l'institut pour l'étude de la guerre les forces russes se rassembleraient à belgorod pour renforcer les positions russes dans le nord de kharkiv afin d'empêcher la contre-offensive ukrainiennes ont vu de se rapprocher de la frontière russo ukrainienne selon le think tank la contre-offensive ukrainienne au nord-est de la ville de kharkiv a probablement contraint les troupes russes à se redéployer au lieu de renforcer les opérations offensives russe bloqué ailleurs dans l'est de l'ukraine et l'ue ont poursuivi .</w:t>
      </w:r>
    </w:p>
    <w:p>
      <w:r>
        <w:t>leurs attaques terrestres pour se rendre jusqu'aux frontières des régions de donetsk près de lougansk .</w:t>
      </w:r>
    </w:p>
    <w:p>
      <w:r>
        <w:t>les dernier défenseur ukrainien de la ville tiennent bon malgré le siège selon l'institut pour l'étude de la guerre les troupes russes se prépare peut-être une nouvelle offensive sur l'axé .</w:t>
      </w:r>
    </w:p>
    <w:p>
      <w:r>
        <w:t>a de nouveau été prise pour cible les forces russes ont frappé la ville avec des missiles cité oued message selon le porte-parole de l'administration militaire de la région d'odessa .</w:t>
      </w:r>
    </w:p>
    <w:p>
      <w:r>
        <w:t xml:space="preserve">Emotion 50: </w:t>
      </w:r>
      <w:r>
        <w:t>{'Happy': 0.0, 'Angry': 0.0, 'Surprise': 0.0, 'Sad': 0.0, 'Fear': 1.0}</w:t>
      </w:r>
    </w:p>
    <w:p>
      <w:r>
        <w:rPr>
          <w:b/>
        </w:rPr>
        <w:t>Guerre en Ukraine : la situation au 30 août, cartes à l'appui</w:t>
      </w:r>
    </w:p>
    <w:p>
      <w:r>
        <w:t>à carson dans le sud des principales voies d'approvisionnement et à détruire les entrepôts et les points de contrôle russe depuis plus de six mois à l'ukraine mènent des combats .</w:t>
      </w:r>
    </w:p>
    <w:p>
      <w:r>
        <w:t>occupée capturez dès les premiers jours de l'invasion russe des responsables de kiev ont depuis .</w:t>
      </w:r>
    </w:p>
    <w:p>
      <w:r>
        <w:t>premièrement ce n'est pas une bataille pour personne c'est une bataille pour le sud de l'ukraine la porte parole du commandement sud natal yahoo mais nuke a déclaré que des actions offensives dans diverses directions avait commencé y compris dans la région de kherson deuxièmement .</w:t>
      </w:r>
    </w:p>
    <w:p>
      <w:r>
        <w:t>cela prendra du temps oleksy ristovic l'un des conseillers du président ukrainien a déclaré il s'agit d'une opération lente planifié pour broyer l'ennemi par conséquent soyez patient ce processus ne sera pas très rapide mais il se tiendra par l'installation du drapeau ukrainien dans toutes .</w:t>
      </w:r>
    </w:p>
    <w:p>
      <w:r>
        <w:t xml:space="preserve">Emotion 51: </w:t>
      </w:r>
      <w:r>
        <w:t>{'Happy': 0.0, 'Angry': 0.0, 'Surprise': 0.0, 'Sad': 0.0, 'Fear': 1.0}</w:t>
      </w:r>
    </w:p>
    <w:p>
      <w:r>
        <w:rPr>
          <w:b/>
        </w:rPr>
        <w:t>Sud de l'Ukraine : report d'un référendum d'annexion prévu par la Russie</w:t>
      </w:r>
    </w:p>
    <w:p>
      <w:r>
        <w:t>la contre offensive lancée par keefe progresse au sud et à l'est selon l'institut pour l'étude de la guerre les forces d'ukrainiens avance sur plusieurs axes dont l'ouest de la région de kherson elles ont notamment sécurisé le territoire qui se trouvent de l'autre côté .</w:t>
      </w:r>
    </w:p>
    <w:p>
      <w:r>
        <w:t>de la rivière c'est vers ce qui donne est dans la région de donetsk arrêtons-nous .</w:t>
      </w:r>
    </w:p>
    <w:p>
      <w:r>
        <w:t>un drapeau de l'ukraine sur un bâtiment hospitalier avis au coop il ya dans la région de kherson ces images ont fait réagir certains blogueurs militaires russes alors que le ministère russe de la défense a de son côté affirmé infligé de lourdes pertes aux ukrainiens le président qui a également annoncé que localité avait été reprise dans l'est dans la région de donetsk les images géolocaliser publié ce week end montre que les forces .</w:t>
      </w:r>
    </w:p>
    <w:p>
      <w:r>
        <w:t>le contrôle de ernst située à environ 20 km à l'est de ce lot viande .</w:t>
      </w:r>
    </w:p>
    <w:p>
      <w:r>
        <w:t xml:space="preserve">Emotion 52: </w:t>
      </w:r>
      <w:r>
        <w:t>{'Happy': 0.0, 'Angry': 0.0, 'Surprise': 0.0, 'Sad': 0.67, 'Fear': 0.33}</w:t>
      </w:r>
    </w:p>
    <w:p>
      <w:r>
        <w:rPr>
          <w:b/>
        </w:rPr>
        <w:t>Guerre en Ukraine : la situation au 6 septembre, cartes à l'appui</w:t>
      </w:r>
    </w:p>
    <w:p>
      <w:r>
        <w:t>de la ville de donetsk est à 60 km au nord autour de bach mouthe .</w:t>
      </w:r>
    </w:p>
    <w:p>
      <w:r>
        <w:t>à l'est de 6 vers ce qu on en reste et au sud de bagdad .</w:t>
      </w:r>
    </w:p>
    <w:p>
      <w:r>
        <w:t>et le long de la périphérie nord-ouest de la ville de donetsk selon la swr .</w:t>
      </w:r>
    </w:p>
    <w:p>
      <w:r>
        <w:t>le kremlin a fait un pas de plus vers l'utilisation de bataillons de volontaires régionaux .</w:t>
      </w:r>
    </w:p>
    <w:p>
      <w:r>
        <w:t xml:space="preserve">Emotion 53: </w:t>
      </w:r>
      <w:r>
        <w:t>{'Happy': 0.0, 'Angry': 0.0, 'Surprise': 0.0, 'Sad': 0.0, 'Fear': 1.0}</w:t>
      </w:r>
    </w:p>
    <w:p>
      <w:r>
        <w:rPr>
          <w:b/>
        </w:rPr>
        <w:t>Guerre en Ukraine : la situation au 9 septembre, cartes à l'appui</w:t>
      </w:r>
    </w:p>
    <w:p>
      <w:r>
        <w:t>du pays cette carte montre les progrès des forces ukrainienne dans la région de karkhiv .</w:t>
      </w:r>
    </w:p>
    <w:p>
      <w:r>
        <w:t>l'ia l'institut pour l'étude de la guerre affirme que les positions arrière russe dans la région de karkhiv sont désormais exposés à de nouvelles avancées ukrainienne la capture de confiance .</w:t>
      </w:r>
    </w:p>
    <w:p>
      <w:r>
        <w:t>publié aucune déclaration au sujet de ces avancées ukrainienne dans l'oblast de karkhiv de croire .</w:t>
      </w:r>
    </w:p>
    <w:p>
      <w:r>
        <w:t>de karkhiv selon l'institut pour l'étude de la guerre les succès ukrainien sur la ligne .</w:t>
      </w:r>
    </w:p>
    <w:p>
      <w:r>
        <w:t xml:space="preserve">Emotion 54: </w:t>
      </w:r>
      <w:r>
        <w:t>{'Happy': 0.0, 'Angry': 0.0, 'Surprise': 0.0, 'Sad': 0.0, 'Fear': 1.0}</w:t>
      </w:r>
    </w:p>
    <w:p>
      <w:r>
        <w:rPr>
          <w:b/>
        </w:rPr>
        <w:t>Guerre en Ukraine : la situation au 10 septembre, cartes à l'appui</w:t>
      </w:r>
    </w:p>
    <w:p>
      <w:r>
        <w:t>un groupe de soldats ukrainien rassemblés autour d'un véhicule blindé avec cette photo postée sur twitter .</w:t>
      </w:r>
    </w:p>
    <w:p>
      <w:r>
        <w:t>nationale de l'ukraine même des mesures de stabilisation le travail de la police nationale a .</w:t>
      </w:r>
    </w:p>
    <w:p>
      <w:r>
        <w:t>daniel bezsonoff un responsable de la république populaire de dawn est contrôlé par la russie .</w:t>
      </w:r>
    </w:p>
    <w:p>
      <w:r>
        <w:t>les troupes de moscou aurait quitté is you et d'autres localités de la région de kharkiv le résultat d'erreurs du haut commandement écrit le responsable sur télégramme la russie pour sa part affirment avoir regroupé ses forces après l'annonce des victoires par kiev dans l'est .</w:t>
      </w:r>
    </w:p>
    <w:p>
      <w:r>
        <w:t xml:space="preserve">Emotion 55: </w:t>
      </w:r>
      <w:r>
        <w:t>{'Happy': 0.0, 'Angry': 0.0, 'Surprise': 0.0, 'Sad': 0.0, 'Fear': 1.0}</w:t>
      </w:r>
    </w:p>
    <w:p>
      <w:r>
        <w:rPr>
          <w:b/>
        </w:rPr>
        <w:t>Guerre en Ukraine : la situation au 19 septembre, cartes à l'appui</w:t>
      </w:r>
    </w:p>
    <w:p>
      <w:r>
        <w:t>russes ont continué de frapper les jeunes frontalière le long de la région de karting .</w:t>
      </w:r>
    </w:p>
    <w:p>
      <w:r>
        <w:t>les forces russes ont subi des pertes dévastatrices en hommes et en matériels dans leur combat pour l'est de l'ukraine et notamment lors de la contre-offensive ukrainienne de kharkiv la région de donetsk est la seule zone d'ukraine où les forces russes tentent encore des opérations offensives sur le terrain dans le sud la contre-offensive ukrainienne dans la région de kherson progresse néanmoins et les forces russes semblent tentés de la ralentir et de se replier sur des positions plus défendable plutôt que de l'arrêter net ou de la repousser .</w:t>
      </w:r>
    </w:p>
    <w:p>
      <w:r>
        <w:t>l'institut pour l'étude de la guerre estime que les forces russes tente vraisemblablement d'effectuer un retrait dans la région occidentale de kherson il est probable que les forces du chrétienne .</w:t>
      </w:r>
    </w:p>
    <w:p>
      <w:r>
        <w:t>leur progression les autorités russes démentent cette information affirmant que leurs forces ont repoussé la contre-offensive ukrainienne à cet endroit le ministère britannique de la défense a déclaré que les frappes aux russes sur les infrastructures civiles notamment un réseau électrique et un barrage s'étaient .</w:t>
      </w:r>
    </w:p>
    <w:p>
      <w:r>
        <w:t xml:space="preserve">Emotion 56: </w:t>
      </w:r>
      <w:r>
        <w:t>{'Happy': 0.0, 'Angry': 0.0, 'Surprise': 0.0, 'Sad': 0.0, 'Fear': 1.0}</w:t>
      </w:r>
    </w:p>
    <w:p>
      <w:r>
        <w:rPr>
          <w:b/>
        </w:rPr>
        <w:t>Guerre en Ukraine : la situation au 22 septembre, cartes à l'appui</w:t>
      </w:r>
    </w:p>
    <w:p>
      <w:r>
        <w:t>par Vladimir Poutine d'une mobilisation partielle reflète les nombreux problèmes auxquels la Russie est confrontée dans son invasion de l'Ukraine et que Moscou ne sera probablement pas en mesure de résoudre .</w:t>
      </w:r>
    </w:p>
    <w:p>
      <w:r>
        <w:t>dans les mois à venir selon l'Institut pour l'étude de la guerre il a été annoncé que seuls les réservistes ayant accompli leur service militaire initial seront mobilisés avait estimé .</w:t>
      </w:r>
    </w:p>
    <w:p>
      <w:r>
        <w:t>que la Russie comptait plus de 2 millions de réservistes mais que seulement 10% d'entre .</w:t>
      </w:r>
    </w:p>
    <w:p>
      <w:r>
        <w:t>l'Institut pour l'étude de la guerre la mobilisation partielle de la Russie ne privera pas l'Ukraine de la possibilité de libérer une plus grande partie de son territoire occupé tout .</w:t>
      </w:r>
    </w:p>
    <w:p>
      <w:r>
        <w:t xml:space="preserve">Emotion 57: </w:t>
      </w:r>
      <w:r>
        <w:t>{'Happy': 0.0, 'Angry': 0.0, 'Surprise': 0.0, 'Sad': 0.0, 'Fear': 1.0}</w:t>
      </w:r>
    </w:p>
    <w:p>
      <w:r>
        <w:rPr>
          <w:b/>
        </w:rPr>
        <w:t>Guerre en Ukraine : la situation au 27 septembre, cartes à l'appui</w:t>
      </w:r>
    </w:p>
    <w:p>
      <w:r>
        <w:t>le Kremlin est confronté à une tâche compliquée essayez de calmer le peuple russe tout en mobilisant suffisamment d'hommes pour continuer à se battre selon l'Institut pour l'étude de la guerre .</w:t>
      </w:r>
    </w:p>
    <w:p>
      <w:r>
        <w:t>les autorités d'occupation russes ont commencé à annoncer les résultats de leur faux référendum d'annexion .</w:t>
      </w:r>
    </w:p>
    <w:p>
      <w:r>
        <w:t>aux deux chambres du Parlement le ministère britannique de la Défense a déclaré que dans son discours Poutine pourrait annoncer officiellement l'annexion des régions occupées par la Russie en Ukraine .</w:t>
      </w:r>
    </w:p>
    <w:p>
      <w:r>
        <w:t>contre l'Ukraine toujours selon le ministère britannique de la Défense les dirigeants russes espèrent qu'une .</w:t>
      </w:r>
    </w:p>
    <w:p>
      <w:r>
        <w:t xml:space="preserve">Emotion 58: </w:t>
      </w:r>
      <w:r>
        <w:t>{'Happy': 0.0, 'Angry': 0.0, 'Surprise': 0.0, 'Sad': 0.0, 'Fear': 1.0}</w:t>
      </w:r>
    </w:p>
    <w:p>
      <w:r>
        <w:rPr>
          <w:b/>
        </w:rPr>
        <w:t>Guerre en Ukraine : la situation au 4 octobre, cartes à l'appui</w:t>
      </w:r>
    </w:p>
    <w:p>
      <w:r>
        <w:t>l'institut américain pour l'étude de la guerre ces dernières 24 heures les forces ukrainiennes ont réalisé des gains substantiels autour de Liman au nord-est et dans la région de Kerson .</w:t>
      </w:r>
    </w:p>
    <w:p>
      <w:r>
        <w:t>avoir annexé la semaine dernière après avoir repris durant le week-end la ville stratégique de Liman dans l'est de l'Ukraine les forces ukrainiennes ont poursuivi leur contre-offensive et ont avancé .</w:t>
      </w:r>
    </w:p>
    <w:p>
      <w:r>
        <w:t>plus loin dans la région de Louane ski confirment les affirmations russes selon lesquelles les troupes ukrainiennes continuent de pousser à l'est de l'Imane elle pourrait avoir pénétré dans la région de louansk en direction de criminat et de svatové c'est de localité ici les groupes militaires russes dans le nord de la région de Kerson et sur le front .</w:t>
      </w:r>
    </w:p>
    <w:p>
      <w:r>
        <w:t>leur plus grande percée dans la région depuis le début de la guerre elles ont franchi la ligne de front et progresser rapidement dans le nord-ouest le nord-est de la région de Kerson et le long du nieprie les militaires russes sont reconnus que les forces de Kiev avaient fait une percée dans la région de Kerson russe ont admis .</w:t>
      </w:r>
    </w:p>
    <w:p>
      <w:r>
        <w:t xml:space="preserve">Emotion 59: </w:t>
      </w:r>
      <w:r>
        <w:t>{'Happy': 0.0, 'Angry': 0.0, 'Surprise': 0.0, 'Sad': 0.0, 'Fear': 1.0}</w:t>
      </w:r>
    </w:p>
    <w:p>
      <w:r>
        <w:rPr>
          <w:b/>
        </w:rPr>
        <w:t>Guerre en Ukraine : la situation au 7 octobre, cartes à l'appui</w:t>
      </w:r>
    </w:p>
    <w:p>
      <w:r>
        <w:t>par la Russie de drone de fabrication iranienne ne génère pas d'effets asymétriques comme la fait l'utilisation par l'Ukraine de système immense fourni par les États-Unis et il est peu .</w:t>
      </w:r>
    </w:p>
    <w:p>
      <w:r>
        <w:t>ukrainiennes ont probablement mené des contre-offensifs dans le nord-est de la région de kerkif près .</w:t>
      </w:r>
    </w:p>
    <w:p>
      <w:r>
        <w:t>trois camps des forces ukrainiennes près de barmouth dans le sud les troupes russes établissent .</w:t>
      </w:r>
    </w:p>
    <w:p>
      <w:r>
        <w:t>probablement des positions défensives dont la région du Haut karsson suite à l'effondrement de la ligne russe dont le nord-est de Kerson les troupes russes sont déterminés à tenir personne .</w:t>
      </w:r>
    </w:p>
    <w:p>
      <w:r>
        <w:t xml:space="preserve">Emotion 60: </w:t>
      </w:r>
      <w:r>
        <w:t>{'Happy': 0.0, 'Angry': 0.0, 'Surprise': 0.0, 'Sad': 0.0, 'Fear': 1.0}</w:t>
      </w:r>
    </w:p>
    <w:p>
      <w:r>
        <w:rPr>
          <w:b/>
        </w:rPr>
        <w:t>Guerre en Ukraine : la situation au 5 octobre, cartes à l'appui</w:t>
      </w:r>
    </w:p>
    <w:p>
      <w:r>
        <w:t>les forces du grenier continuent d'effectuer des percées importantes dont les régions déclarées annexées par la Russie commençant un fissurer les lignes russes dans la région ukrainienne du sud de Kerson .</w:t>
      </w:r>
    </w:p>
    <w:p>
      <w:r>
        <w:t>regardons à présent la situation sur le terrain les experts de l'Institut pour l'étude de la guerre affirme que les forces ukrainiennes ont libéré plus de 1000 km² dans le nord de Carson au cours des trois derniers jours voici une illustration montrant la progression .</w:t>
      </w:r>
    </w:p>
    <w:p>
      <w:r>
        <w:t>encore la capacité de la Russie à réapprovisionner ces unités dans l'est toujours selon le mystère britannique de la Défense sur le plan politique les dirigeants russes seront très probablement .</w:t>
      </w:r>
    </w:p>
    <w:p>
      <w:r>
        <w:t>préoccupés par le fait que des unités ukrainiennes de premier plan s'approchent désormais des frontières .</w:t>
      </w:r>
    </w:p>
    <w:p>
      <w:r>
        <w:t xml:space="preserve">Emotion 61: </w:t>
      </w:r>
      <w:r>
        <w:t>{'Happy': 0.0, 'Angry': 0.0, 'Surprise': 0.0, 'Sad': 0.0, 'Fear': 1.0}</w:t>
      </w:r>
    </w:p>
    <w:p>
      <w:r>
        <w:rPr>
          <w:b/>
        </w:rPr>
        <w:t>Guerre en Ukraine : la situation au 29 septembre, cartes à l'appui</w:t>
      </w:r>
    </w:p>
    <w:p>
      <w:r>
        <w:t>l'Institut pour l'étude de la guerre basée aux États-Unis étant en avant les victoires de l'armée de Kiev autour de Liman ces derniers jours le ministre russe de la Défense .</w:t>
      </w:r>
    </w:p>
    <w:p>
      <w:r>
        <w:t>n'a pas évoqué les perturus autour de cette ville dans l'aublaste de doniesk n'y préparait .</w:t>
      </w:r>
    </w:p>
    <w:p>
      <w:r>
        <w:t>de doniesk et de l'ouest de louansk et pourrait permettre aux troupes ukrainiennes de menacer .</w:t>
      </w:r>
    </w:p>
    <w:p>
      <w:r>
        <w:t>qui suit aussi de près les combats estiment qu'au cours des 7 jours qui ont suivi l'annonce par le président Vladimir Poutine de la mobilisation partielle un exode considérable de russe cherchant à échapper à l'appel a eu lieu il y a qu'il n'existe pas de chiffres fiables connus cette exode pourrait dépasser la taille de la force d'invasion totale .</w:t>
      </w:r>
    </w:p>
    <w:p>
      <w:r>
        <w:t xml:space="preserve">Emotion 62: </w:t>
      </w:r>
      <w:r>
        <w:t>{'Happy': 0.0, 'Angry': 0.0, 'Surprise': 0.0, 'Sad': 0.0, 'Fear': 1.0}</w:t>
      </w:r>
    </w:p>
    <w:p>
      <w:r>
        <w:rPr>
          <w:b/>
        </w:rPr>
        <w:t>Guerre en Ukraine : la situation au 28 septembre, cartes à l'appui</w:t>
      </w:r>
    </w:p>
    <w:p>
      <w:r>
        <w:t>les responsables russes mettent en place des conditions pour enrôler de force des civils Ukrainiens dans les zones bientôt annexées de l'Ukraine occupé il pourrait ainsi recalifier leur invasion de l'Ukraine .</w:t>
      </w:r>
    </w:p>
    <w:p>
      <w:r>
        <w:t>les forces russes engageraient des hommes dans ce district militaire occidental nouvellement mobilisé sur les lignes de front de Kerson et de la région de kerkiv sans formation préalable il est peu probable que ces hommes avec seulement un ou deux jours d'entraînement renforce réellement .</w:t>
      </w:r>
    </w:p>
    <w:p>
      <w:r>
        <w:t>à cibler les lignes de communication terrestre russe dans le cadre de la campagne de contre-offensive elle perturbe en particulier les efforts russes pour construire des barges et traverser les fleuves que les forces ukrainiennes consolide leur position sur la rive gauche de l'oskill et qu'elles ont gagné du terrain dans la périphérie de l'imam des sources russes rapportent que les tirs d'artillerie ukrainien empêche leur force d'utiliser la dernière route logistique vers Limane à l'Est d'après le ministre britannique de la Défense la Russie regroupe des défenses supplémentaires probablement .</w:t>
      </w:r>
    </w:p>
    <w:p>
      <w:r>
        <w:t>des forces de ces républiques populaires elles se mutinent régulièrement lorsqu'on leur demande de se battre en dehors de leur propre région</w:t>
      </w:r>
    </w:p>
    <w:p>
      <w:r>
        <w:t xml:space="preserve">Emotion 63: </w:t>
      </w:r>
      <w:r>
        <w:t>{'Happy': 0.0, 'Angry': 0.17, 'Surprise': 0.0, 'Sad': 0.0, 'Fear': 0.83}</w:t>
      </w:r>
    </w:p>
    <w:p>
      <w:r>
        <w:rPr>
          <w:b/>
        </w:rPr>
        <w:t>Guerre en Ukraine : la situation au 23 septembre, cartes à l'appui</w:t>
      </w:r>
    </w:p>
    <w:p>
      <w:r>
        <w:t>mois après le début de l'invasion les forces d'occupation russes organisent de pseudo référendum dans 4 régions ukrainiennes pour savoir si elles veulent être rattachées à la Russie l'Institut américain .</w:t>
      </w:r>
    </w:p>
    <w:p>
      <w:r>
        <w:t>pour l'étude de la guerre affirme que les responsables russes ont également mis en place .</w:t>
      </w:r>
    </w:p>
    <w:p>
      <w:r>
        <w:t>de grandes parties de ces régions sont toujours contrôlées par les forces ukrainiennes selon l'institut .</w:t>
      </w:r>
    </w:p>
    <w:p>
      <w:r>
        <w:t>fort sucré mienne aurait poursuivi des opérations de contre-offensive le long de la frontière des régions de carquefougansk et aurait continué leur progression vers Liman les troupes ont déclaré avoir .</w:t>
      </w:r>
    </w:p>
    <w:p>
      <w:r>
        <w:t xml:space="preserve">Emotion 64: </w:t>
      </w:r>
      <w:r>
        <w:t>{'Happy': 0.0, 'Angry': 0.0, 'Surprise': 0.0, 'Sad': 0.0, 'Fear': 1.0}</w:t>
      </w:r>
    </w:p>
    <w:p>
      <w:r>
        <w:rPr>
          <w:b/>
        </w:rPr>
        <w:t>Guerre en Ukraine : la situation au 14 septembre, cartes à l'appui</w:t>
      </w:r>
    </w:p>
    <w:p>
      <w:r>
        <w:t>pour l'étude de la guerre affirme que le Kremlin a reconnu sa défaite dans le blast de cardive pour la première fois depuis le début de l'invasion de l'Ukraine en février 2022 avait été vaincu autour de Kiev puis plus tard à l'île des serpents .</w:t>
      </w:r>
    </w:p>
    <w:p>
      <w:r>
        <w:t>de kerkiv c'est-à-dire au nord-est de l'Ukraine la ligne de fond dans ce territoire se rapproche maintenant des frontières du territoire revendiqué par les séparatistes prorus autoproclamés de la soi-disant .</w:t>
      </w:r>
    </w:p>
    <w:p>
      <w:r>
        <w:t>république populaire de Lougansk selon les autorités ukrainiennes il y a maintenant un assaut sur l'imam et il pourrait y avoir une avance sur cyberque mais selon les chefs autoproclamés .</w:t>
      </w:r>
    </w:p>
    <w:p>
      <w:r>
        <w:t>de ces territoires l'iman reste bel et bien entre leurs mains et la situation est désormais stabilisée dans cette partie du don-basse ensive se poursuit aussi dans le sud de l'Ukraine dans la région de Kerson avec de violents combats sur toute la ligne de front avec les deux régions voisines nicolaïve et un peu plus au nord la contre-offensive .</w:t>
      </w:r>
    </w:p>
    <w:p>
      <w:r>
        <w:t xml:space="preserve">Emotion 65: </w:t>
      </w:r>
      <w:r>
        <w:t>{'Happy': 0.0, 'Angry': 0.0, 'Surprise': 0.0, 'Sad': 0.0, 'Fear': 1.0}</w:t>
      </w:r>
    </w:p>
    <w:p>
      <w:r>
        <w:rPr>
          <w:b/>
        </w:rPr>
        <w:t>Guerre en Ukraine : la situation au 10 octobre, cartes à l'appui</w:t>
      </w:r>
    </w:p>
    <w:p>
      <w:r>
        <w:t>pour l'étude de la guerre affirme que le Kremlin a reconnu sa défaite dans le blast de cardive pour la première fois depuis le début de l'invasion de l'Ukraine en février 2022 avait été vaincu autour de Kiev puis plus tard à l'île des serpents .</w:t>
      </w:r>
    </w:p>
    <w:p>
      <w:r>
        <w:t>de kerkiv c'est-à-dire au nord-est de l'Ukraine la ligne de fond dans ce territoire se rapproche maintenant des frontières du territoire revendiqué par les séparatistes prorus autoproclamés de la soi-disant .</w:t>
      </w:r>
    </w:p>
    <w:p>
      <w:r>
        <w:t>république populaire de Lougansk selon les autorités ukrainiennes il y a maintenant un assaut sur l'imam et il pourrait y avoir une avance sur cybersque mais selon les chefs autoproclamés .</w:t>
      </w:r>
    </w:p>
    <w:p>
      <w:r>
        <w:t>de ces territoires l'iman reste bel et bien entre leurs mains et la situation est désormais stabilisée dans cette partie du don-basse ensive se poursuit aussi dans le sud de l'Ukraine dans la région de Kerson avec de violents combats sur toute la ligne de front avec les deux régions voisines nicolaïve et un peu plus au nord la contre-offensive .</w:t>
      </w:r>
    </w:p>
    <w:p>
      <w:r>
        <w:t xml:space="preserve">Emotion 66: </w:t>
      </w:r>
      <w:r>
        <w:t>{'Happy': 0.0, 'Angry': 0.0, 'Surprise': 0.0, 'Sad': 0.0, 'Fear': 1.0}</w:t>
      </w:r>
    </w:p>
    <w:p>
      <w:r>
        <w:rPr>
          <w:b/>
        </w:rPr>
        <w:t>Guerre en Ukraine : la situation au 13 septembre, cartes à l'appui</w:t>
      </w:r>
    </w:p>
    <w:p>
      <w:r>
        <w:t>l'institut américain pour l'étude de la guerre kiev va probablement dictée de plus en plus .</w:t>
      </w:r>
    </w:p>
    <w:p>
      <w:r>
        <w:t>fin mars et début avril le cren à libérer plus de soixante mille kilomètres carrés .</w:t>
      </w:r>
    </w:p>
    <w:p>
      <w:r>
        <w:t>de territoire la libération de la région de kharkiv s'inscrit dans un long processus qui laisse présager de nouveaux gains ukrainien et de nouvelles pertes au russe intéressons-nous maintenant au sud de l'ukraine l'armée ukrainienne a annoncé lundi avoir libéré 500 kilomètres carrés de territoire .</w:t>
      </w:r>
    </w:p>
    <w:p>
      <w:r>
        <w:t>son retrait de la région de kharkiv d'après ce rapport la force conventionnelle de la russie conçu pour contrer l'otan est désormais gravement affaibli le kremlin assure que le président .</w:t>
      </w:r>
    </w:p>
    <w:p>
      <w:r>
        <w:t xml:space="preserve">Emotion 67: </w:t>
      </w:r>
      <w:r>
        <w:t>{'Happy': 0.25, 'Angry': 0.0, 'Surprise': 0.0, 'Sad': 0.0, 'Fear': 0.75}</w:t>
      </w:r>
    </w:p>
    <w:p>
      <w:r>
        <w:rPr>
          <w:b/>
        </w:rPr>
        <w:t>Guerre en Ukraine : la situation au 12 septembre, cartes à l'appui</w:t>
      </w:r>
    </w:p>
    <w:p>
      <w:r>
        <w:t>ukrainienne a chassé les forces russes de la quasi-totalité de la région kharkiv reprenant plus .</w:t>
      </w:r>
    </w:p>
    <w:p>
      <w:r>
        <w:t>d'avril regardons de plus près la dernière évaluation de l'institut américain pour l'étude de la guerre voici la carte de l'évolution de la contre offensive depuis le 5 septembre vous pouvez voir les forces du craignait de se retirer dans certaines zones atteindre la frontière .</w:t>
      </w:r>
    </w:p>
    <w:p>
      <w:r>
        <w:t>défense annonce le retrait des troupes de lignes à bas la clia idiome présentant de manière erronée ce retrait comme un regroupement des forces objectif soutenir les efforts russe dont .</w:t>
      </w:r>
    </w:p>
    <w:p>
      <w:r>
        <w:t>la direction de la région de donetsk cette déclaration selon l'institut pour l'étude de la guerre reflète la fosse explications du kremlin concernant le retrait russe après la bataille de kiev en mars de cette année selon le groupe de réflexion les forces russes ne procède pas à un retrait contrôler mais fui le sud est de la région de kharkiv pour échapper à l'encerclement notamment autour 18 occasions forces russes ont déjà fait de l'ex nord du donbass en redéployant des unités de cette région vers le sud plus .</w:t>
      </w:r>
    </w:p>
    <w:p>
      <w:r>
        <w:t xml:space="preserve">Emotion 68: </w:t>
      </w:r>
      <w:r>
        <w:t>{'Happy': 0.0, 'Angry': 0.0, 'Surprise': 0.0, 'Sad': 0.0, 'Fear': 1.0}</w:t>
      </w:r>
    </w:p>
    <w:p>
      <w:r>
        <w:rPr>
          <w:b/>
        </w:rPr>
        <w:t>Guerre en Ukraine : la situation au 7 septembre, cartes à l'appui</w:t>
      </w:r>
    </w:p>
    <w:p>
      <w:r>
        <w:t>en ukraine au nord près de kharkiv à l'est dans le donbass et au sud .</w:t>
      </w:r>
    </w:p>
    <w:p>
      <w:r>
        <w:t>dans la région de kherson avec une distinction dans la région de carson et de kharkiv les forces ukrainienne son temps contre offensive plusieurs vidéos géolocalisées confirme en outre que les forces ukrainiennes ont capturé des territoires dont le nord de kherson près de la frontière avec la région de nippes rond à savoir aucun doline viso coppélia et novo .</w:t>
      </w:r>
    </w:p>
    <w:p>
      <w:r>
        <w:t>voznessenski le déploiement par la russie de force depuis kharkiv de l'est de l'ukraine en direction du sud a probablement offert aux ukrainiens l'opportunité de contre attaquer des attaques ils ont mené dans la région de kharkiv près de bala clients ce qui a probablement .</w:t>
      </w:r>
    </w:p>
    <w:p>
      <w:r>
        <w:t>les avancées ukrainienne averti qu'un les forces russes ont gagné du terrain au sud de bakool août et ont poursuivi leurs attaques terrestres au nord au nord ouest et au sud ouest de la ville de donetsk e-netz c'était le ministère britannique de la défense .</w:t>
      </w:r>
    </w:p>
    <w:p>
      <w:r>
        <w:t xml:space="preserve">Emotion 69: </w:t>
      </w:r>
      <w:r>
        <w:t>{'Happy': 0.0, 'Angry': 0.0, 'Surprise': 0.0, 'Sad': 0.0, 'Fear': 1.0}</w:t>
      </w:r>
    </w:p>
    <w:p>
      <w:r>
        <w:rPr>
          <w:b/>
        </w:rPr>
        <w:t>Guerre en Ukraine : la situation au 2 septembre, cartes à l'appui</w:t>
      </w:r>
    </w:p>
    <w:p>
      <w:r>
        <w:t>sur l'importance de s'emparer des zones autour de la ville de Donetsk contestée depuis 2014 .</w:t>
      </w:r>
    </w:p>
    <w:p>
      <w:r>
        <w:t>pour remonter le moral des forces russes telle est la dernière évaluation de l'Institut pour l'étude de la guerre les forces russes ont mené des attaques terrestres d'or ouest de slovienne au sud et au nord-est de bakhout ainsi qu'au nord-ouest et au sud-ouest de la ville de donetskas elles n'ont pas réussi à avancer vers 6 vers scanner à s'emparer de l'autoroute menant à slovians backbout a déclaré que le président russe avait repoussé .</w:t>
      </w:r>
    </w:p>
    <w:p>
      <w:r>
        <w:t>la date limite pour s'emparer de l'eau blast de dionette du 31 août au 15 .</w:t>
      </w:r>
    </w:p>
    <w:p>
      <w:r>
        <w:t>cet objectif Vladimir Poutine a réitéré sa présentation faussée de l'invasion non provoquée de l'Ukraine .</w:t>
      </w:r>
    </w:p>
    <w:p>
      <w:r>
        <w:t xml:space="preserve">Emotion 70: </w:t>
      </w:r>
      <w:r>
        <w:t>{'Happy': 0.0, 'Angry': 0.0, 'Surprise': 0.0, 'Sad': 0.0, 'Fear': 1.0}</w:t>
      </w:r>
    </w:p>
    <w:p>
      <w:r>
        <w:rPr>
          <w:b/>
        </w:rPr>
        <w:t>Guerre en Ukraine : la situation au 17 mai, cartes à l'appui</w:t>
      </w:r>
    </w:p>
    <w:p>
      <w:r>
        <w:t>ukrainienne dans le nord-est prend de l'ampleur dans la région de tchernihiv au nord de kiev le chef de l'administration militaire a déclaré que les russes avaient tiré des missiles .</w:t>
      </w:r>
    </w:p>
    <w:p>
      <w:r>
        <w:t>de la région selon le chef de l'administration militaire régional de la ville les russes .</w:t>
      </w:r>
    </w:p>
    <w:p>
      <w:r>
        <w:t>les tirs d'artillerie et les frappes aériennes se sont toutefois poursuivi alès indeed il y a également eu des tirs de missiles dans l'ouest de l'ukraine une base militaire chrétienne .</w:t>
      </w:r>
    </w:p>
    <w:p>
      <w:r>
        <w:t>à environ 15 kilomètres de la frontière avec la pologne a été visé par une attaque russe tôt mardi matin selon maxime kosinski chef de l'administration militaire régionale 2 vive .</w:t>
      </w:r>
    </w:p>
    <w:p>
      <w:r>
        <w:t xml:space="preserve">Emotion 71: </w:t>
      </w:r>
      <w:r>
        <w:t>{'Happy': 0.0, 'Angry': 0.0, 'Surprise': 0.0, 'Sad': 0.0, 'Fear': 1.0}</w:t>
      </w:r>
    </w:p>
    <w:p>
      <w:r>
        <w:rPr>
          <w:b/>
        </w:rPr>
        <w:t>Guerre en Ukraine : la situation au 16 mai, cartes à l'appui</w:t>
      </w:r>
    </w:p>
    <w:p>
      <w:r>
        <w:t>l'institut pour l'étude de la guerre la russie a probablement épuisé ses forces de réserve .</w:t>
      </w:r>
    </w:p>
    <w:p>
      <w:r>
        <w:t>dans cette zone ont atteint la frontière russe le ministère ukrainien de la défense a .</w:t>
      </w:r>
    </w:p>
    <w:p>
      <w:r>
        <w:t>publié une vidéo montrant un certain nombre de soldats d'une brigade de défense territoriale à un endroit non spécifié de la frontière à l'est à présent les forces russes ont probablement abandonné l'objectif de réaliser un encerclement à grande échelle des unités ukrainienne depuis la ville de donesk jusqu'à is you à la place elle chercherait plutôt à prendre le contrôle total de l'oblast de l'ours le gouvernement militaire russe a probablement réalisé qu'il ne serait pas en mesure de s'emparer de la région de donetsk mais il pense avoir .</w:t>
      </w:r>
    </w:p>
    <w:p>
      <w:r>
        <w:t>russes ont continué à lancer des attaques d'artillerie aériennes et navales sur l'aciérie d'azov ce talent mais les défenseurs de mario paul maintiennent toujours leur position autre constat fait par l'institut pour l'étude de la guerre l'état major ukrainien a noté que les forces de transnistrie ont repris leurs opérations normales alors que les forces russes sont restés en état .</w:t>
      </w:r>
    </w:p>
    <w:p>
      <w:r>
        <w:t xml:space="preserve">Emotion 72: </w:t>
      </w:r>
      <w:r>
        <w:t>{'Happy': 0.0, 'Angry': 0.0, 'Surprise': 0.0, 'Sad': 0.0, 'Fear': 1.0}</w:t>
      </w:r>
    </w:p>
    <w:p>
      <w:r>
        <w:rPr>
          <w:b/>
        </w:rPr>
        <w:t>Guerre en Ukraine : la situation au 12 mai, cartes à l'appui</w:t>
      </w:r>
    </w:p>
    <w:p>
      <w:r>
        <w:t>la contre-offensive ukrainienne au nord de la ville de kharkiv a contraint les troupes russes .</w:t>
      </w:r>
    </w:p>
    <w:p>
      <w:r>
        <w:t>des nouvelles avancées ukrainienne vers la frontière russe bauda le retrait des forces russes de kharkiv est une reconnaissance tacite de l'incapacité de la russie à s'emparer des villes ukrainiennes .</w:t>
      </w:r>
    </w:p>
    <w:p>
      <w:r>
        <w:t>eux restent toujours bloqués et les forces russes n'ont pas réalisé de gains significatifs face .</w:t>
      </w:r>
    </w:p>
    <w:p>
      <w:r>
        <w:t>pas fait d'avancé confirmé les forces russes ont continué à mener des attaques terrestres contre .</w:t>
      </w:r>
    </w:p>
    <w:p>
      <w:r>
        <w:t xml:space="preserve">Emotion 73: </w:t>
      </w:r>
      <w:r>
        <w:t>{'Happy': 0.0, 'Angry': 0.0, 'Surprise': 0.0, 'Sad': 0.0, 'Fear': 1.0}</w:t>
      </w:r>
    </w:p>
    <w:p>
      <w:r>
        <w:rPr>
          <w:b/>
        </w:rPr>
        <w:t>Guerre en Ukraine : la situation au 10 mai, cartes à l'appui</w:t>
      </w:r>
    </w:p>
    <w:p>
      <w:r>
        <w:t>du sud ouest continuons maintenant vers le sud-est à zaporijia selon l'institut américain le moral .</w:t>
      </w:r>
    </w:p>
    <w:p>
      <w:r>
        <w:t>des troupes russes déployées dans la région de zaporijia serait au plus bas devant supporter .</w:t>
      </w:r>
    </w:p>
    <w:p>
      <w:r>
        <w:t>des conditions très difficiles des soldats russes se plaindrait de l'inefficacité des opérations dans la région certains abuseraient de l'alcool et irait même jusqu'à saccagé leur propre véhicule pour éviter .</w:t>
      </w:r>
    </w:p>
    <w:p>
      <w:r>
        <w:t>de se rendre sur la ligne de front dans cette région les unités russes se regroupent et recevront probablement des renforts des forces précédemment déployés à marioupol où selon la mairie au moins 100 civils sont encore pris au piège à l'intérieur de l'immense a .</w:t>
      </w:r>
    </w:p>
    <w:p>
      <w:r>
        <w:t xml:space="preserve">Emotion 74: </w:t>
      </w:r>
      <w:r>
        <w:t>{'Happy': 0.0, 'Angry': 0.0, 'Surprise': 0.0, 'Sad': 0.0, 'Fear': 1.0}</w:t>
      </w:r>
    </w:p>
    <w:p>
      <w:r>
        <w:rPr>
          <w:b/>
        </w:rPr>
        <w:t>Guerre en Ukraine : la situation sur le terrain au 57ème jour</w:t>
      </w:r>
    </w:p>
    <w:p>
      <w:r>
        <w:t>les forces russes n'ont pas réalisé de percée majeure et n'ont pas non plus démontré une nouvelle capacité à réaliser de multiples avancées simultanée est réussie c'est la dernière évaluation de la situation sur le terrain par l'institut pour l'étude de la guerre regardons ce qui se passe dans l'est du pays ici les forces russes ont quitté les zones de rassemblement du dombass ce mouvement a été couplée à des niveaux élevés d'activités aérienne visant .</w:t>
      </w:r>
    </w:p>
    <w:p>
      <w:r>
        <w:t>de la défense affirme que ses troupes ont repoussé une attaque russe les forces russes .</w:t>
      </w:r>
    </w:p>
    <w:p>
      <w:r>
        <w:t>se dirige vers la ville de cramât torse qui continuent de subir des attaques à la roquette persistantes selon le ministère britannique de la défense à marioupol les combattants ukrainien .</w:t>
      </w:r>
    </w:p>
    <w:p>
      <w:r>
        <w:t>significatifs avant ces célébrations annuelles du 9 mai moscou a annoncé qu'elle prévoyait d'organiser le défilé du jour de la victoire le 9 mai à marioupol théâtre des combats les plus violents et de la pire catastrophe humanitaire ont 95% de la ville a été détruite par les bombardements et où plus de vingt mille personnes ont été tuées tard .</w:t>
      </w:r>
    </w:p>
    <w:p>
      <w:r>
        <w:t xml:space="preserve">Emotion 75: </w:t>
      </w:r>
      <w:r>
        <w:t>{'Happy': 0.0, 'Angry': 0.0, 'Surprise': 0.0, 'Sad': 0.0, 'Fear': 1.0}</w:t>
      </w:r>
    </w:p>
    <w:p>
      <w:r>
        <w:rPr>
          <w:b/>
        </w:rPr>
        <w:t>51ème jour de guerre en Ukraine : le point sur la situation, cartes à l'appui</w:t>
      </w:r>
    </w:p>
    <w:p>
      <w:r>
        <w:t>en défense le ministère russe de la défense affirme avoir effectué des frappes de missiles et visant la capitale ukrainienne kiev et prévient que de telles attaques vont s'intensifier deux puissantes .</w:t>
      </w:r>
    </w:p>
    <w:p>
      <w:r>
        <w:t>des frappes de missiles contre les installations de la capitale ukrainienne en réponse à toute .</w:t>
      </w:r>
    </w:p>
    <w:p>
      <w:r>
        <w:t>aucune avancée territoriale des forces russes ont poursuivi leurs assauts contre les défense ukrainienne dans le sud ouest et l'est de marioupol mais aucun changement territoriale ne peut être confirmée .</w:t>
      </w:r>
    </w:p>
    <w:p>
      <w:r>
        <w:t>le ministère russe de la défense kiev affirme que ce sont ces missiles qui ont touché ce navire moscou n'a pas signalé datta khel affirme que le navire a coulé .</w:t>
      </w:r>
    </w:p>
    <w:p>
      <w:r>
        <w:t xml:space="preserve">Emotion 76: </w:t>
      </w:r>
      <w:r>
        <w:t>{'Happy': 0.0, 'Angry': 0.0, 'Surprise': 0.0, 'Sad': 0.0, 'Fear':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