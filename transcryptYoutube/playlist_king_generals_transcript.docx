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playlist_king_generals_transcript</w:t>
      </w:r>
    </w:p>
    <w:p>
      <w:r>
        <w:rPr>
          <w:b/>
        </w:rPr>
        <w:t>How Ukraine Won the First Phase of the War - Modern Warfare DOCUMENTARY</w:t>
      </w:r>
    </w:p>
    <w:p>
      <w:r>
        <w:t>On the first day of the invasion, Russia made the most significant advance on the Southern Front,   where the 58th Combined Arms Army (CAA) advanced for about 60 kilometers pushing the Ukrainian 57th   Motorized Brigade back and taking the North Crimean Canal and reaching the outskirts of   Kherson.</w:t>
      </w:r>
    </w:p>
    <w:p>
      <w:r>
        <w:t>By now, it had become   clear that the strategy of causing collapse of the Ukrainian defense by rapid mass offensive on major   Ukrainian cities had failed, as the Ukrainian army not only remained functional in the cities,   but also managed to harass Russian supply lines and inflict major losses on the Russian manpower   and military vehicles.</w:t>
      </w:r>
    </w:p>
    <w:p>
      <w:r>
        <w:t>On March 2, the Western intelligence sources reported that Russia was switching its military   tactic from head-on offensive on cities to attritional war, wearing down the Ukrainian   army by continued assault on its defensive lines and shelling of Ukrainian cities to break   the morale of the population as the overall pace of their offensive remained well below   expected.</w:t>
      </w:r>
    </w:p>
    <w:p>
      <w:r>
        <w:t>In the Sumy-Kharkiv axis, the 93rd Brigade took back Trostyanets, Boromlia, and Mala   Rohan, and end the encirclement of the city of Sumy, forcing the 27th Guards Motor Rifle Brigade   to withdraw to Russia for presumed redeployment in Donbas, where Russia still had a capability   to launch successful offensive operations and made some gains around Izium, Severodonetsk,   along with capturing more of Mariupol putting the Ukrainian defense of the city in an even more   desperate situation.</w:t>
      </w:r>
    </w:p>
    <w:p>
      <w:r>
        <w:t xml:space="preserve">Emotion 1: </w:t>
      </w:r>
      <w:r>
        <w:t>{'Happy': 0.25, 'Angry': 0.0, 'Surprise': 0.0, 'Sad': 0.38, 'Fear': 0.38}</w:t>
      </w:r>
    </w:p>
    <w:p>
      <w:r>
        <w:rPr>
          <w:b/>
        </w:rPr>
        <w:t>Battle of Donbas Begins - Russian Invasion of Ukraine DOCUMENTARY</w:t>
      </w:r>
    </w:p>
    <w:p>
      <w:r>
        <w:t>80th Air Assault Brigade and the 35th   Marine Corps units of the Ukrainian army continued pressuring the Russian 33rd Motor Rifle Division,   255th Motor Rifle Division and the 20th Guards Motor Rifle Division   in Kherson Oblast.</w:t>
      </w:r>
    </w:p>
    <w:p>
      <w:r>
        <w:t>Russia’s main offensive operations on these days took place towards Hulyaipole by the 71st   Guards Motorized Rifle Regiment, 42nd Guards Motor Rifle Division, 291st GMRR, and 42nd GMRD,   which was repelled by the Ukrainian 110th Territorial Defense Unit.</w:t>
      </w:r>
    </w:p>
    <w:p>
      <w:r>
        <w:t>While the   59th Mechanized Brigade held their positions in Orikhiv, and the 110th Territorial Defense Unit   repelled the attack of the 42nd Guards Motor Rifle Division in Huliaipole, other elements of the 42nd   Guards Motor Rifle Division and the 163rd Guards Tank Regiment made several kilometers of progress   in Temyrivka and Velyka Novosilka, but were eventually stopped by the 53rd Mechanized Brigade   and overwhelming artillery shelling.</w:t>
      </w:r>
    </w:p>
    <w:p>
      <w:r>
        <w:t>In comparison,   Ukraine has documented losses of 145 tanks, 338 military vehicles, 53 pieces of artillery,   16 rocket launchers, 5 anti-aircraft guns, 42 surface-to-air missile systems, 20 military   aircrafts, 5 helicopters, and 7 Bayraktar TB2 drones.</w:t>
      </w:r>
    </w:p>
    <w:p>
      <w:r>
        <w:t xml:space="preserve">Emotion 2: </w:t>
      </w:r>
      <w:r>
        <w:t>{'Happy': 0.17, 'Angry': 0.0, 'Surprise': 0.0, 'Sad': 0.17, 'Fear': 0.67}</w:t>
      </w:r>
    </w:p>
    <w:p>
      <w:r>
        <w:rPr>
          <w:b/>
        </w:rPr>
        <w:t>War of Attrition - Russian Invasion of Ukraine DOCUMENTARY</w:t>
      </w:r>
    </w:p>
    <w:p>
      <w:r>
        <w:t>On May 26, Russia captured Lyman through the efforts of the 90th Guards Tank Division, pushing   the Ukrainian 3rd Tank Brigade, 57th Motorized Brigade, 79th Air Assault Brigade, the 128th   Mountain Brigade and the 15th “Slavic” National Guard Regiment to their secondary defensive   positions south of the Siverskyi Donets River near Raihorodok and Sviati Hory National Park.</w:t>
      </w:r>
    </w:p>
    <w:p>
      <w:r>
        <w:t>The main units engaged in battles in this direction   were the 17th Tank Brigade on the Ukrainian side and the 127th Motor Rifle Division, 57th Separate   Guards Motor Rifle Brigade, 336th Separate Naval Infantry Brigade on the Russian side.</w:t>
      </w:r>
    </w:p>
    <w:p>
      <w:r>
        <w:t>This   is the list of Russian losses visually confirmed by the Oryx Military Blog by June 1: 749 tanks,   1073 military vehicles, 79 command posts and communication stations, 281 artillery   pieces and systems, 86 anti-aircraft systems, 30 military aircraft, 43 helicopters and 77 drones.</w:t>
      </w:r>
    </w:p>
    <w:p>
      <w:r>
        <w:t>According to the Oryx blog, Ukraine has confirmed losses of 187 tanks,   382 military vehicles, 2 command posts and communication stations, 99 artillery   pieces and systems, 49 anti-aircraft systems, 25 military aircraft, 11 helicopters, and 19 drones.</w:t>
      </w:r>
    </w:p>
    <w:p>
      <w:r>
        <w:t xml:space="preserve">Emotion 3: </w:t>
      </w:r>
      <w:r>
        <w:t>{'Happy': 0.12, 'Angry': 0.0, 'Surprise': 0.12, 'Sad': 0.0, 'Fear': 0.75}</w:t>
      </w:r>
    </w:p>
    <w:p>
      <w:r>
        <w:rPr>
          <w:b/>
        </w:rPr>
        <w:t>How HIMARS Changed the War in Ukraine - Russian Invasion DOCUMENTARY</w:t>
      </w:r>
    </w:p>
    <w:p>
      <w:r>
        <w:t>The month of July did not bring any earth-shattering   changes on the battlefield, as Russia entered the operational pause phase after its success   in Severodonetsk and Lysychansk, while Ukraine focused on destroying Russian ammunition depots   and military infrastructure established on the occupied territories also thanks to HIMARS,   along with a slow-paced counterattack on the Kherson front.</w:t>
      </w:r>
    </w:p>
    <w:p>
      <w:r>
        <w:t>The Russian 36th Separate Guards Motor Rifle Brigade, the 3rd Motor Rifle Division,   and the 90th Guards Tank Division attacked the positions of the 81st Airmobile Brigade   and the 80th Air Assault Brigade on the Mazanivka-Krasnopillya-Dolyna-Bohorodychne line   achieving small gains towards Mazanivka.</w:t>
      </w:r>
    </w:p>
    <w:p>
      <w:r>
        <w:t>According   to the ORYX military blog, these are the visually confirmed losses of the Russian equipment by July   31: 916 tanks, 1775 vehicles, 101 command posts and communication stations, 14 heavy mortars, 219   artillery pieces, 94 multiple rocket launchers, 38 aircraft, 49 helicopters, and 101 drones,   and the Russian army reached a dubious milestone of 5000 vehicles lost in this war.</w:t>
      </w:r>
    </w:p>
    <w:p>
      <w:r>
        <w:t>On the   Ukrainian side, the visually confirmed equipment losses are the following: 232 tanks, 518 vehicles,   7 command posts and communication stations, 91 artillery pieces, 20 multiple rocket launchers,   39 aircraft, 11 helicopters, and 28 drones.</w:t>
      </w:r>
    </w:p>
    <w:p>
      <w:r>
        <w:t xml:space="preserve">Emotion 4: </w:t>
      </w:r>
      <w:r>
        <w:t>{'Happy': 0.0, 'Angry': 0.0, 'Surprise': 0.2, 'Sad': 0.2, 'Fear': 0.6}</w:t>
      </w:r>
    </w:p>
    <w:p>
      <w:r>
        <w:rPr>
          <w:b/>
        </w:rPr>
        <w:t>Kherson Counter-Offensive Begins! Russian Invasion of Ukraine DOCUMENTARY</w:t>
      </w:r>
    </w:p>
    <w:p>
      <w:r>
        <w:t>After destroying all the main bridges connecting Kherson oblast with the   rest of the Russian occupied territory, Ukraine started targeting Russian pontoon bridges too   in order to prevent any supplies reaching Russian troops in the area.</w:t>
      </w:r>
    </w:p>
    <w:p>
      <w:r>
        <w:t>Along the M14 highway,   the 28th Mechanized Brigade, the 59th Motorized Brigade, along with the Territorial Defense   brigades pushed back the 20th Guards Motor Rifle Division and the elements of the 7th   Guards Mountain Air Assault Division to advance on Pravdyne, Ternovy Podi and Posad-Pokrovske.</w:t>
      </w:r>
    </w:p>
    <w:p>
      <w:r>
        <w:t>According to the ORYX military blog,   these are the visually confirmed losses of the Russian equipment by September 2:   994 tanks, 2055 vehicles, 113 command posts and communication stations, 16 heavy mortars,   267 artillery pieces and vehicles, 90 multiple rocket launchers, 52 aircraft, 49 helicopters and   121 drones.</w:t>
      </w:r>
    </w:p>
    <w:p>
      <w:r>
        <w:t>On the Ukrainian side the visually confirmed equipment losses are the following:   249 tanks, 609 vehicles, 7 command posts and communication stations, 115 artillery pieces   and vehicles, 22 multiple rocket launchers, 41 aircraft, 13 helicopters and 33 drones.</w:t>
      </w:r>
    </w:p>
    <w:p>
      <w:r>
        <w:t xml:space="preserve">Emotion 5: </w:t>
      </w:r>
      <w:r>
        <w:t>{'Happy': 0.0, 'Angry': 0.0, 'Surprise': 0.0, 'Sad': 0.0, 'Fear': 1.0}</w:t>
      </w:r>
    </w:p>
    <w:p>
      <w:r>
        <w:rPr>
          <w:b/>
        </w:rPr>
        <w:t>Ukrainian Kharkiv Counter-Offensive - Russian Invasion DOCUMENTARY</w:t>
      </w:r>
    </w:p>
    <w:p>
      <w:r>
        <w:t>On September 6, the 92nd, the 93rd Mechanized Brigades, the 25th, the 90th, and 95th Airborne Brigades, and the 3rd Tank Brigade launched an offensive in and around Balakliya defended by the elite 1st Guards Tank Army, SOBR quick response units of the Russian National Guard, and several other units deployed in this area.</w:t>
      </w:r>
    </w:p>
    <w:p>
      <w:r>
        <w:t>Liberating Kupiansk and other settlements on the western bank of the river Oskil would mean encirclement of the remaining Russian units in the area, including Izium, another strategically important city in this area.</w:t>
      </w:r>
    </w:p>
    <w:p>
      <w:r>
        <w:t>By September 16, Russia had lost 1128 tanks, 2374 vehicles, 142 command posts and communication stations, 18 heavy mortars, 351 artillery pieces and vehicles, 109 multiple rocket launchers, 56 aircraft, 48 helicopters, and 127 drones.</w:t>
      </w:r>
    </w:p>
    <w:p>
      <w:r>
        <w:t>On the Ukrainian side, the visually confirmed equipment losses are the following: 263 tanks, 639 vehicles, 7 command posts and communication stations, 117 artillery pieces and vehicles, 22 multiple rocket launchers, 46 aircraft, 14 helicopters, and 34 drones.</w:t>
      </w:r>
    </w:p>
    <w:p>
      <w:r>
        <w:t xml:space="preserve">Emotion 6: </w:t>
      </w:r>
      <w:r>
        <w:t>{'Happy': 0.0, 'Angry': 0.0, 'Surprise': 0.0, 'Sad': 0.25, 'Fear': 0.75}</w:t>
      </w:r>
    </w:p>
    <w:p>
      <w:r>
        <w:rPr>
          <w:b/>
        </w:rPr>
        <w:t>Russian Invasion of Ukraine - 6 Month Summary DOCUMENTARY</w:t>
      </w:r>
    </w:p>
    <w:p>
      <w:r>
        <w:t>Poor coordination between different   military units and branches, inability to conduct major offensive operations, low morale of Russian   soldiers, inability to ensure stable supply of the forces in the frontline, and a failure to   establish air superiority doomed Russia into a long, protracted and bloody campaign in Ukraine.</w:t>
      </w:r>
    </w:p>
    <w:p>
      <w:r>
        <w:t>The most consequential sanctions include freezing almost half of Russia's financial reserves,   disconnecting major Russian banks from the SWIFT payment system, banning Russian ships and   planes from entering Western ports and airspace, restriction in the export of advanced technology   to Russia, and import of Russian goods, including energy imports from Russia.</w:t>
      </w:r>
    </w:p>
    <w:p>
      <w:r>
        <w:t>The Ukrainian government regularly requested more advanced military equipment to stop the   Russian advance, including High Mobility Artillery Rocket Systems (HIMARS) and in June, the United   States finally started supplying Ukraine with this system.</w:t>
      </w:r>
    </w:p>
    <w:p>
      <w:r>
        <w:t>Armed with HIMARS, Ukraine started regularly targeting ammunition and oil depots as well as   command centers of Russia in the rear, destroying the supplies necessary to continue the Donbas   Offensive.</w:t>
      </w:r>
    </w:p>
    <w:p>
      <w:r>
        <w:t xml:space="preserve">Emotion 7: </w:t>
      </w:r>
      <w:r>
        <w:t>{'Happy': 0.0, 'Angry': 0.0, 'Surprise': 0.0, 'Sad': 0.14, 'Fear': 0.86}</w:t>
      </w:r>
    </w:p>
    <w:p>
      <w:r>
        <w:rPr>
          <w:b/>
        </w:rPr>
        <w:t>Ukraine Continues Attacking - Russian Invasion DOCUMENTARY</w:t>
      </w:r>
    </w:p>
    <w:p>
      <w:r>
        <w:t>Ukraine’s pincer movement was closing down on Lyman and making the situation for the elements   of the Russian 20nd Combined Arms Army namely the remnants of the 1st Guards Tank Army and the   144th Guards Motor Rifle Division, 13th and 16th BARS volunteer reserve units of the Russian Army,   and other units stationed in Lyman and its surroundings increasingly difficult.</w:t>
      </w:r>
    </w:p>
    <w:p>
      <w:r>
        <w:t>It is reported that, unlike the collapse and hasty withdrawal of the Russian units in the first   half of September, this time the orders from the command for the Russian units in and around Lyman   was to stand their ground and fight, but evidently this did not change much, as the Southern portion   of the Russian front was crumbling amidst intense pressure of the Ukrainian army.</w:t>
      </w:r>
    </w:p>
    <w:p>
      <w:r>
        <w:t>For Russia, they   are 1233 tanks, 2556 vehicles, 162 command posts and communication stations, 21 heavy mortars,   380 artillery pieces and vehicles, 117 multiple rocket launchers, 59 aircraft, 51 helicopters, and   133 drones.</w:t>
      </w:r>
    </w:p>
    <w:p>
      <w:r>
        <w:t>On the Ukrainian side, the visually confirmed equipment losses are the following:   274 tanks, 687 vehicles, 7 command posts and communication stations, 121 artillery pieces   and vehicles, 24 multiple rocket launchers, 48 aircraft, 14 helicopters, and 36 drones.</w:t>
      </w:r>
    </w:p>
    <w:p>
      <w:r>
        <w:t xml:space="preserve">Emotion 8: </w:t>
      </w:r>
      <w:r>
        <w:t>{'Happy': 0.1, 'Angry': 0.1, 'Surprise': 0.2, 'Sad': 0.2, 'Fear': 0.4}</w:t>
      </w:r>
    </w:p>
    <w:p>
      <w:r>
        <w:rPr>
          <w:b/>
        </w:rPr>
        <w:t>Attack on the Crimean Bridge - Russian Invasion of Ukraine DOCUMENTARY</w:t>
      </w:r>
    </w:p>
    <w:p>
      <w:r>
        <w:t>In the   south of the front, the 81st Airmobile Brigade and the 95th Air Assault Brigade pressed the   Russian army units, which had earlier retreated from Lyman, namely the elements of the 144th   Guards Motor Rifle Division, the remnants of the battered 201st Military Base and the BARS 13 and   16 Volunteer Units, further towards the outskirts of Kreminna.</w:t>
      </w:r>
    </w:p>
    <w:p>
      <w:r>
        <w:t>Along with that, Nyzhe Solone, Pidlyman, Nyzhnya Zhuravka, Borova, Shiykivka,   Bohuslavka, Borivska Andriivka on the eastern bank of Oskil were liberated by the 80th Air   Assault Brigade and the 92nd Mechanized Brigade, as the Russian army in this area retreated to   the east bank of the river Zherebets to create a new defensive line between Svatove and Kreminna.</w:t>
      </w:r>
    </w:p>
    <w:p>
      <w:r>
        <w:t>By October 16, the visually confirmed losses of sides, according to the Oryx blog, are as follows:   For Russia, they are 1342 tanks, 2773 vehicles, 169 command posts and communication stations,   23 heavy mortars, 414 artillery pieces and vehicles, 137 multiple rocket launchers,   62 aircraft, 53 helicopters, and 138 drones.</w:t>
      </w:r>
    </w:p>
    <w:p>
      <w:r>
        <w:t>On the Ukrainian side,   the visually confirmed equipment losses are the following: 298 tanks, 778 vehicles, 7 command   posts and communication stations, 127 artillery pieces and vehicles, 25 multiple rocket launchers,   52 aircraft, 15 helicopters, and 38 drones.</w:t>
      </w:r>
    </w:p>
    <w:p>
      <w:r>
        <w:t xml:space="preserve">Emotion 9: </w:t>
      </w:r>
      <w:r>
        <w:t>{'Happy': 0.0, 'Angry': 0.0, 'Surprise': 0.0, 'Sad': 0.0, 'Fear': 1.0}</w:t>
      </w:r>
    </w:p>
    <w:p>
      <w:r>
        <w:rPr>
          <w:b/>
        </w:rPr>
        <w:t>Ukrainian Attack on Crimea and the Grain Deal - Russian Invasion DOCUMENTARY</w:t>
      </w:r>
    </w:p>
    <w:p>
      <w:r>
        <w:t>Social media footages and reports of pro-Russian   bloggers show that the 126th Coastal Defence Brigade, the 83rd Guards Air Assault Brigade,   the 11th Guards Air Assault Brigade, and other experienced units are still operating in Kherson   oblast, and there is no indication that they intend to withdraw without fighting.</w:t>
      </w:r>
    </w:p>
    <w:p>
      <w:r>
        <w:t>Despite Israeli Defense Minister Benny Gantz’s statement about Israel’s rejection of providing   air defense systems to Ukraine, the Israeli military intelligence portal Debka claimed   that Israel has provided Smart Shooter systems to Ukraine to fight Iranian drones.</w:t>
      </w:r>
    </w:p>
    <w:p>
      <w:r>
        <w:t>For Russia, they are 1420 tanks, 3001 vehicles,   184 command posts and communication stations, 25 heavy mortars, 454 artillery pieces and vehicles,   146 multiple rocket launchers, 63 aircraft, 57 helicopters, and 147 drones.</w:t>
      </w:r>
    </w:p>
    <w:p>
      <w:r>
        <w:t>For Ukraine,   they are 340 tanks, 972 vehicles, 7 command posts and communication stations, 154 artillery pieces   and vehicles, 29 multiple rocket launchers, 55 aircraft, 22 helicopters, and 48 drones.</w:t>
      </w:r>
    </w:p>
    <w:p>
      <w:r>
        <w:t xml:space="preserve">Emotion 10: </w:t>
      </w:r>
      <w:r>
        <w:t>{'Happy': 0.0, 'Angry': 0.25, 'Surprise': 0.0, 'Sad': 0.0, 'Fear': 0.75}</w:t>
      </w:r>
    </w:p>
    <w:p>
      <w:r>
        <w:rPr>
          <w:b/>
        </w:rPr>
        <w:t>How Ukraine Liberated Kherson - Russian Invasion DOCUMENTARY</w:t>
      </w:r>
    </w:p>
    <w:p>
      <w:r>
        <w:t>Despite heavy losses, the Russian units in this sector managed to reenter Pavlivka on November 7,   and by November 14, the Russian MOD officially declared the capture of this village, although   the footage on hand shows that they failed to advance past the center of this small settlement.</w:t>
      </w:r>
    </w:p>
    <w:p>
      <w:r>
        <w:t>On November 10, the Pentagon   announced another security package worth 400 million dollars, which included missiles for   HAWK air defense systems, 4 Avenger surface-to-air systems, Stinger MANPADs, HIMARS munitions, 21000   non-precision and 500 precision 155-mm artillery shells,100 HMMWV, 400 grenade launchers and other   equipment and supplies.</w:t>
      </w:r>
    </w:p>
    <w:p>
      <w:r>
        <w:t>As of November 16, for Russia, these   are 1491 tanks, 3159 vehicles, 191 command posts and communication stations, 25 heavy mortars,   500 artillery pieces and vehicles, 151 multiple rocket launchers, 63 aircraft, 67 helicopters,   and 149 drones.</w:t>
      </w:r>
    </w:p>
    <w:p>
      <w:r>
        <w:t>For Ukraine, these are 360 tanks, 1012 vehicles, 7 command posts and   communication stations, 169 artillery pieces and vehicles, 32 multiple rocket launchers,   55 aircraft, 22 helicopters, and 51 drones.</w:t>
      </w:r>
    </w:p>
    <w:p>
      <w:r>
        <w:t xml:space="preserve">Emotion 11: </w:t>
      </w:r>
      <w:r>
        <w:t>{'Happy': 0.0, 'Angry': 0.14, 'Surprise': 0.0, 'Sad': 0.14, 'Fear': 0.71}</w:t>
      </w:r>
    </w:p>
    <w:p>
      <w:r>
        <w:rPr>
          <w:b/>
        </w:rPr>
        <w:t>Winter Takes Over - Russian Invasion of Ukraine DOCUMENTARY</w:t>
      </w:r>
    </w:p>
    <w:p>
      <w:r>
        <w:t>According to the Ukrainian General Staff, on November 17, Russia targeted Dnipropetrovsk,   Odesa, Kharkiv, Zaporizhia, and Mykolaiv oblasts with 5 airstrikes and 25 cruise missile strikes.</w:t>
      </w:r>
    </w:p>
    <w:p>
      <w:r>
        <w:t>The West is trying to help   Ukraine with repairing its out-of-order equipment, it is supplying winter uniforms and equipment,   it is providing more MLRS, it is discussing ways of giving more advanced air defense systems like   Patriot and fighter jets, which may play a huge role in strengthening the Ukrainian army.</w:t>
      </w:r>
    </w:p>
    <w:p>
      <w:r>
        <w:t>For Russia: 1523 tanks, 3250 vehicles,   198 command posts and communication stations, 25 heavy mortars, 520 artillery pieces and vehicles,   159 multiple rocket launchers, 63 aircraft, 71 helicopters, and 151 drones.</w:t>
      </w:r>
    </w:p>
    <w:p>
      <w:r>
        <w:t>For Ukraine,   these are 374 tanks, 1048 vehicles, 7 command posts and communication stations, 174 artillery   pieces and vehicles, 32 multiple rocket launchers, 55 aircraft, 23 helicopters, and 53 drones.</w:t>
      </w:r>
    </w:p>
    <w:p>
      <w:r>
        <w:t xml:space="preserve">Emotion 12: </w:t>
      </w:r>
      <w:r>
        <w:t>{'Happy': 0.0, 'Angry': 0.0, 'Surprise': 0.0, 'Sad': 0.25, 'Fear': 0.75}</w:t>
      </w:r>
    </w:p>
    <w:p>
      <w:r>
        <w:rPr>
          <w:b/>
        </w:rPr>
        <w:t>How Ukraine Changed the Power Balance in the Black Sea - DOCUMENTARY</w:t>
      </w:r>
    </w:p>
    <w:p>
      <w:r>
        <w:t>These major warships are augmented by a series   of Missile Corvettes for the Dergach and Buyan M-class, equipped with Kaliber cruise missiles   but designed for littoral combat, providing close-in support during landing operations.</w:t>
      </w:r>
    </w:p>
    <w:p>
      <w:r>
        <w:t>The Ukrainian Navy is augmented by ships of the Ukrainian Sea Guard,   and the border patrol service, and include a Pauk-class ASW Corvette as well as a mixture of   Stenka and Shmel fast attack ships, all originally built in the Soviet era.</w:t>
      </w:r>
    </w:p>
    <w:p>
      <w:r>
        <w:t>Both the Romanian navy and the Bulgarian navy offer   a number of minesweeping ships, deemed of crucial importance in the Black Sea theater of operations,   in light of both the Russian and Ukrainian Navy’s propensity to use sea mines in the area.</w:t>
      </w:r>
    </w:p>
    <w:p>
      <w:r>
        <w:t>On April 13, land-based Ukrainian forces mounted an attack on the   Slava-class cruiser Moskva whose long-range radar and air-defense   system was providing protection for Russian ships operating off of the Ukrainian coast.</w:t>
      </w:r>
    </w:p>
    <w:p>
      <w:r>
        <w:t xml:space="preserve">Emotion 13: </w:t>
      </w:r>
      <w:r>
        <w:t>{'Happy': 0.0, 'Angry': 0.0, 'Surprise': 0.2, 'Sad': 0.0, 'Fear': 0.8}</w:t>
      </w:r>
    </w:p>
    <w:p>
      <w:r>
        <w:rPr>
          <w:b/>
        </w:rPr>
        <w:t>December Stalemate - Russian Invasion of Ukraine DOCUMENTARY</w:t>
      </w:r>
    </w:p>
    <w:p>
      <w:r>
        <w:t>Russia made another strike on the Ukrainian energy infrastructure on December 7,   this time using Shahed drones targeting Kyiv, Dnipropetrovsk, Poltava, Zhytomyr, and Zaporizhia   Oblasts.</w:t>
      </w:r>
    </w:p>
    <w:p>
      <w:r>
        <w:t>On December 9, the United States announced another military aid package to Ukraine   worth 275 million dollars, which included HIMARS and 155-mm ammunition, HMMWVs, and generators.</w:t>
      </w:r>
    </w:p>
    <w:p>
      <w:r>
        <w:t>For Russia: 1579 tanks, 3355 vehicles, 208 command posts, and communication stations,   795 artillery pieces and vehicles, 160 multiple rocket launchers, 67 aircraft, 72 helicopters,   and 153 drones.</w:t>
      </w:r>
    </w:p>
    <w:p>
      <w:r>
        <w:t>For Ukraine, there are 435 tanks, 1162 vehicles, eight command posts and   communication stations, 191 artillery pieces and vehicles, 34 multiple rocket launchers,   55 aircraft, 27 helicopters, and 56 drones.</w:t>
      </w:r>
    </w:p>
    <w:p>
      <w:r>
        <w:t xml:space="preserve">Emotion 14: </w:t>
      </w:r>
      <w:r>
        <w:t>{'Happy': 0.0, 'Angry': 0.0, 'Surprise': 0.2, 'Sad': 0.4, 'Fear': 0.4}</w:t>
      </w:r>
    </w:p>
    <w:p>
      <w:r>
        <w:rPr>
          <w:b/>
        </w:rPr>
        <w:t>Battle of Kyiv - Russian Invasion of Ukraine DOCUMENTARY @UNITED24media</w:t>
      </w:r>
    </w:p>
    <w:p>
      <w:r>
        <w:t>The war started with a massive airstrike campaign by Russia on Ukrainian air defense systems,   military bases, military aircraft, and critical infrastructure to cripple the Ukrainian military   potential to respond, overwhelm Ukraine and demonstrate the futility of any resistance in   the face of the mighty Russian army and its sheer firepower.</w:t>
      </w:r>
    </w:p>
    <w:p>
      <w:r>
        <w:t>On February 24, elements of the Russian 35th Combined Arms Army entered Ukraine   through Chornobyl, the elements of the 36th Combined Arms Army advanced towards Chernihiv,   while the elements of the 41st Combined Arms Army invaded Sumy oblast with a common goal of reaching   the capital Kyiv.</w:t>
      </w:r>
    </w:p>
    <w:p>
      <w:r>
        <w:t>At this point, the elements of the   80th Air Assault Brigade, border patrol units, and two groups of Omega Special unit were the   main Ukrainian forces defending against the Russian attack on the Western bank of Dnipro.</w:t>
      </w:r>
    </w:p>
    <w:p>
      <w:r>
        <w:t>Still, reports indicated that from the Russian side these were the 31st Guards Air   Assault Brigade, 76th Guards Air Assault Division, 56th Guards Air Assault Regiment, 64th Motor Rifle   Brigade, Chechen National Guard regiment loyal to Ramzan Kadyrov and special forces.</w:t>
      </w:r>
    </w:p>
    <w:p>
      <w:r>
        <w:t xml:space="preserve">Emotion 15: </w:t>
      </w:r>
      <w:r>
        <w:t>{'Happy': 0.0, 'Angry': 0.0, 'Surprise': 0.4, 'Sad': 0.1, 'Fear': 0.5}</w:t>
      </w:r>
    </w:p>
    <w:p>
      <w:r>
        <w:rPr>
          <w:b/>
        </w:rPr>
        <w:t>Russian Advance Around Bakhmut - Russian Invasion of Ukraine DOCUMENTARY</w:t>
      </w:r>
    </w:p>
    <w:p>
      <w:r>
        <w:t>On January 5, the US announced another military aid package worth 3.75 billion dollars, which included 50 Bradley Fighting Vehicles, 100 M113 armoured personnel carriers, 55 MRAP vehicles, 138 HMMWVs, Sea Sparrow air defence rockets, Excalibur precision projectiles, 18 M109 self-propelled howitzers, HIMARS ammunition and so on.</w:t>
      </w:r>
    </w:p>
    <w:p>
      <w:r>
        <w:t>Nevertheless, as of January 16, according to Bloomberg, Ukraine’s allies have provided and pledged 410 tanks, 300 armoured vehicles, 1100 armoured personnel careers, 1540 infantry mobility vehicles, 300 towed artillery units, more than 400 self-propelled artillery units, 38 HIMARS, more than 40 Soviet-produced MLRS, 17 Su-25 jets, 31 helicopters of Soviet production, 30 TB-2 drones, hundreds of Switchblades, 37 Gepard self-propelled anti-aircraft guns, 8 NASAMS batteries, 2 Patriot Batteries and so on.</w:t>
      </w:r>
    </w:p>
    <w:p>
      <w:r>
        <w:t>According to the Oryx blog, the visually confirmed equipment losses for Russia as of January 16 are 1614 tanks, 3436 vehicles, 220 command posts and communication stations, 556 artillery pieces and vehicles, 166 multiple rocket launchers, 68 aircraft, 75 helicopters, and 161 drones.</w:t>
      </w:r>
    </w:p>
    <w:p>
      <w:r>
        <w:t>For Ukraine, these are 449 tanks, 1255 vehicles, 8 command posts and communication stations, 215 artillery pieces and vehicles, 37 multiple rocket launchers, 56 aircraft, 29 helicopters, and 57 drones.</w:t>
      </w:r>
    </w:p>
    <w:p>
      <w:r>
        <w:t xml:space="preserve">Emotion 16: </w:t>
      </w:r>
      <w:r>
        <w:t>{'Happy': 0.0, 'Angry': 0.0, 'Surprise': 0.0, 'Sad': 0.0, 'Fear':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