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playlist_conflit_en_carte_transcript</w:t>
      </w:r>
    </w:p>
    <w:p>
      <w:r>
        <w:rPr>
          <w:b/>
        </w:rPr>
        <w:t>Conflit Ukraine 24/02 : Bilan de la 1e journée des avancées terrestres</w:t>
      </w:r>
    </w:p>
    <w:p>
      <w:r>
        <w:t>aurait été abattu dans le ciel de Kiev et il aurait été abattu par un S400 russe un S400 c'est un système de défense anti-aérienne aussi bien contre les avions que contre les missiles au niveau donc des S400 c'est un système de génération 4 .</w:t>
      </w:r>
    </w:p>
    <w:p>
      <w:r>
        <w:t>batteries de S400 russe était prépositionné dans le sud de la Biélorussie en sachant que c'est S400 ont une portée de 400 km pour abattre un avion donc en sachant .</w:t>
      </w:r>
    </w:p>
    <w:p>
      <w:r>
        <w:t>ukrainien malgré les attaques russes qui se poursuivent l'information de la journée c'est qui il y a eu aujourd'hui une contre-attaque assez importante de l'armée ukrainienne au nord de louansk .</w:t>
      </w:r>
    </w:p>
    <w:p>
      <w:r>
        <w:t>sur la ville mais il y a des combats dans les faubourg assez intense et on note également dans ce secteur les renforts d'un contingent d'un contingent tchétchène de l'armée .</w:t>
      </w:r>
    </w:p>
    <w:p>
      <w:r>
        <w:t xml:space="preserve">Emotion 1: </w:t>
      </w:r>
      <w:r>
        <w:t>{'Happy': 0.0, 'Angry': 0.0, 'Surprise': 0.0, 'Sad': 0.0, 'Fear': 1.0}</w:t>
      </w:r>
    </w:p>
    <w:p>
      <w:r>
        <w:rPr>
          <w:b/>
        </w:rPr>
        <w:t>Conflit Ukraine 25/02 : Kiev sous pression - Contre attaque UKR dans l'est - Percée RUS dans le sud</w:t>
      </w:r>
    </w:p>
    <w:p>
      <w:r>
        <w:t>routiers dont notamment les principaux autoroute sur l'ouest de l'ukraine donc je vais commencer par le sud depuis la roumanie donc nous avons un axe qui va de tchernivtsi qui va passer par le centre jusqu'à jitomir et qui ensuite va desservir kiev vous avez aussi de lax vinnytsia jitomir aussi qui est un axe important et vini tient ensuite .</w:t>
      </w:r>
    </w:p>
    <w:p>
      <w:r>
        <w:t>trois principaux axes d'approvisionnement terrestre un au sud qui va partir de la ville de cause itx et jusqu à ternopil 1 au centre qui va venir directement sur le vol ou liv suivant les deux prononciation et le troisième axe qui est bien plus .</w:t>
      </w:r>
    </w:p>
    <w:p>
      <w:r>
        <w:t>en effet cette taxe c'est certainement un des axes qui va être les plus vulnérables .</w:t>
      </w:r>
    </w:p>
    <w:p>
      <w:r>
        <w:t>devoir protéger ces axes autant les russes vont devoir les attaquer pour justement par et l'approvisionnement des armées occidentales donc voilà pour vous faire découvrir les axes d'approvisionnement de l'armée .</w:t>
      </w:r>
    </w:p>
    <w:p>
      <w:r>
        <w:t xml:space="preserve">Emotion 2: </w:t>
      </w:r>
      <w:r>
        <w:t>{'Happy': 0.0, 'Angry': 0.0, 'Surprise': 0.0, 'Sad': 0.0, 'Fear': 1.0}</w:t>
      </w:r>
    </w:p>
    <w:p>
      <w:r>
        <w:rPr>
          <w:b/>
        </w:rPr>
        <w:t>Conflit Ukraine : Les axes d'approvisionnement à l'ouest de l'Ukraine</w:t>
      </w:r>
    </w:p>
    <w:p>
      <w:r>
        <w:t>mais elle est toujours aux mains des russes une colonne de véhicules blindés russes à progresser vers le sud est a été complètement détruite dans la localité de boudhha ici .</w:t>
      </w:r>
    </w:p>
    <w:p>
      <w:r>
        <w:t>plus à l'ouest un drone tv2 bayraktar a détruit un bug ici sur cet axe .</w:t>
      </w:r>
    </w:p>
    <w:p>
      <w:r>
        <w:t>axes de pousser donc des blindés russes sur l'acq centre striby et prix lucchi une colonne de véhicules brûlent ça a été entièrement détruite soumis résiste toujours aux attaques russes .</w:t>
      </w:r>
    </w:p>
    <w:p>
      <w:r>
        <w:t>et de lance-roquettes entre 5 et 45 km ce qui est assez important donc la ligne de défense ukrainienne a été complètement détruite sur la périphérie de kharkov ce qui a permis aux unités russes de progresser et le même de rentrer dans la ville .</w:t>
      </w:r>
    </w:p>
    <w:p>
      <w:r>
        <w:t xml:space="preserve">Emotion 3: </w:t>
      </w:r>
      <w:r>
        <w:t>{'Happy': 0.25, 'Angry': 0.0, 'Surprise': 0.0, 'Sad': 0.0, 'Fear': 0.75}</w:t>
      </w:r>
    </w:p>
    <w:p>
      <w:r>
        <w:rPr>
          <w:b/>
        </w:rPr>
        <w:t>Conflits Ukraine 27/02 : Front stable - Attaques de drones concluantes - Nombreuses pertes russes.</w:t>
      </w:r>
    </w:p>
    <w:p>
      <w:r>
        <w:t>une percée et ils ont réussi à sécuriser ce secteur et sur le front de kharkov un peu plus à l'est donc les villes de caunes au top et de ici le kiff sont toujours encerclées mes tenues par les forces chrétiennes ou alors au nord de soumis au nord-ouest exact de soumis à une attaque de drone sur un convoi ferroviaire russe qui transportait du carburant donc l'attaqué a eu lieu ici exactement sur la ligne de chemin de fer au nord-ouest de vol fine donc on voit un convoi avec plusieurs citernes dont une qui est touché par l'attaqué de drone d'ailleurs il ya plus en plus attaques de drones et ils sont de plus en plus actif .</w:t>
      </w:r>
    </w:p>
    <w:p>
      <w:r>
        <w:t>combattants sur cars ce matin un missile a touché un bâtiment administratif les images sont relativement impressionnante c'est un missile qui a écrasé donc sur kharkov à proximité d'un bâtiment .</w:t>
      </w:r>
    </w:p>
    <w:p>
      <w:r>
        <w:t>ici il y à quelques heures de sa un avion russe se serait écrasé au sud de kharkov ce kharkov également bombardé par l'aviation russe à l'est pas de mouvement .</w:t>
      </w:r>
    </w:p>
    <w:p>
      <w:r>
        <w:t>par la défense anti aérienne russes donc mario résiste toujours acteurs ici avec donc ma clé toujours contrôlée par l'armée ukrainienne mais il n'y a pas eu de but des combats mais pas de mouvement significatif ici par contre nouveauté de la journée c'est que les russes ont franchi le dniepr du côté de personnes et sont entrés donc dans la ville qui serait à l'heure actuelle sous leur contrôle et cette ville a également .</w:t>
      </w:r>
    </w:p>
    <w:p>
      <w:r>
        <w:t xml:space="preserve">Emotion 4: </w:t>
      </w:r>
      <w:r>
        <w:t>{'Happy': 0.0, 'Angry': 0.0, 'Surprise': 0.0, 'Sad': 0.0, 'Fear': 1.0}</w:t>
      </w:r>
    </w:p>
    <w:p>
      <w:r>
        <w:rPr>
          <w:b/>
        </w:rPr>
        <w:t>Conflit Ukraine 01/03 : La pression monte sur et autour de Kiev - Drones UKR de plus en plus actifs.</w:t>
      </w:r>
    </w:p>
    <w:p>
      <w:r>
        <w:t>à l'ouest à jitomir comme hier la ville continue à être bombardés mais ici de manière un petit peu plus sévère que la veille puisque une dizaine d'habitations ont été détruites macquarie qui hier était aux mains des russes est repassée sous contrôle craignant ils ont donc lancé une contre attaque sur mac arif et ils ont repris la ville .</w:t>
      </w:r>
    </w:p>
    <w:p>
      <w:r>
        <w:t>encerclés sur kono top un ultimatum russe a été donné aux forces l'ukrainienne à l'intérieur .</w:t>
      </w:r>
    </w:p>
    <w:p>
      <w:r>
        <w:t>de kiev et les combats font rage puisque les forces russes et notamment aéroportée ont commencé à attaquer la ville de nombreux missiles sont tombés sur la ville de karkhov .</w:t>
      </w:r>
    </w:p>
    <w:p>
      <w:r>
        <w:t>était en approche de sa commune la particularité de cette ville c'est que quand on se déplace à l'ouest et bien il y à une centrale nucléaire qui apparemment est une des plus grandes d'europe la centrale nucléaire que l'on voit ici donc zone très .</w:t>
      </w:r>
    </w:p>
    <w:p>
      <w:r>
        <w:t xml:space="preserve">Emotion 5: </w:t>
      </w:r>
      <w:r>
        <w:t>{'Happy': 0.0, 'Angry': 0.0, 'Surprise': 0.17, 'Sad': 0.0, 'Fear': 0.83}</w:t>
      </w:r>
    </w:p>
    <w:p>
      <w:r>
        <w:rPr>
          <w:b/>
        </w:rPr>
        <w:t>Conflit Ukraine 02/03 : Les bombardements russes s'intensifient - Les forces ukrainiennes résistent</w:t>
      </w:r>
    </w:p>
    <w:p>
      <w:r>
        <w:t>froid premières images de drones russe en action sur le théâtre d'opérations ukrainien donc sur les images on voit un drone russe de type aurions alors il existe plusieurs modèles .</w:t>
      </w:r>
    </w:p>
    <w:p>
      <w:r>
        <w:t>localité plusieurs véhicules russes ont été détruits ce qui veut dire que les unités de reconnaissance russes arrivent à proximité de la ville par l'est maintenant une attaque est en cours sur la ville dorcel cette fois ci à l'ouest de la ville un bronze .</w:t>
      </w:r>
    </w:p>
    <w:p>
      <w:r>
        <w:t>bien et kharkov est toujours sous contrôle l'ukrainienne malgré des pressions de l'armée russe qui se font toujours de plus en plus pressante chaque jour et des bombardements aussi de plus en plus violents on a reporté aussi des combats sur le sud-est de kharkov .</w:t>
      </w:r>
    </w:p>
    <w:p>
      <w:r>
        <w:t>traverser ce secteur est là aujourd'hui c'est il ya des combats dans l'idiome qui est contestée par les deux parties donc des combats dans cette localité donc idiome qui est contesté donc on voit bien ici une tentative russe de vouloir encerclé non seulement kharkov .</w:t>
      </w:r>
    </w:p>
    <w:p>
      <w:r>
        <w:t xml:space="preserve">Emotion 6: </w:t>
      </w:r>
      <w:r>
        <w:t>{'Happy': 0.0, 'Angry': 0.0, 'Surprise': 0.0, 'Sad': 0.0, 'Fear': 1.0}</w:t>
      </w:r>
    </w:p>
    <w:p>
      <w:r>
        <w:rPr>
          <w:b/>
        </w:rPr>
        <w:t>Conflit Ukraine 04/03 : Unités RUS en approche à l'est de Kiev - 1eres images de drones RUS Orion</w:t>
      </w:r>
    </w:p>
    <w:p>
      <w:r>
        <w:t>de kiev sur tchernihiv la défense anti aérienne ukrainienne a battu plusieurs missiles russes dans le ciel de la ville sur le secteur de kiev même à l'est de kiev .</w:t>
      </w:r>
    </w:p>
    <w:p>
      <w:r>
        <w:t>star au biel sq puisque les unités russes qui venaient de l'est et celles qui venaient du fond de kharkov se sont rejoint donc apparemment il ya des unités ukrainienne .</w:t>
      </w:r>
    </w:p>
    <w:p>
      <w:r>
        <w:t>en mer noire donc la mer noire qui est plus au sud ici donc on avait dit une portée de 2600 km on va voir si c'est dans les cordes .</w:t>
      </w:r>
    </w:p>
    <w:p>
      <w:r>
        <w:t>la journée du 6 mars 2022 donc autant la journée d'hier était au profit de l'armée ukrainienne autant cette journée du 6 mars est à mettre au profit de l'armée .</w:t>
      </w:r>
    </w:p>
    <w:p>
      <w:r>
        <w:t xml:space="preserve">Emotion 7: </w:t>
      </w:r>
      <w:r>
        <w:t>{'Happy': 0.0, 'Angry': 0.0, 'Surprise': 0.0, 'Sad': 0.0, 'Fear': 1.0}</w:t>
      </w:r>
    </w:p>
    <w:p>
      <w:r>
        <w:rPr>
          <w:b/>
        </w:rPr>
        <w:t>Conflit Ukraine 06/03 : Des avancées RUS sur tous les fronts</w:t>
      </w:r>
    </w:p>
    <w:p>
      <w:r>
        <w:t>d'assaut amphibie il fait 135 mètres de long pour 9000 tonnes à pleine charge il a une vitesse de 18 noeuds ce qui équivalent à peu près 33 km heure .</w:t>
      </w:r>
    </w:p>
    <w:p>
      <w:r>
        <w:t>possibilités soit 40 véhicules blindés de reconnaissance soit 20 chars de combat soit mille tonnes .</w:t>
      </w:r>
    </w:p>
    <w:p>
      <w:r>
        <w:t>naturelles il ya également des points d'étranglement donc là c'est pas non plus l'idéal pour pouvoir rapidement débarquer et progresser voilà un petit peu plus près par exemple si on débarque ici après il n'y a pas de route pour pouvoir progresser rapidement donc là .</w:t>
      </w:r>
    </w:p>
    <w:p>
      <w:r>
        <w:t>beaucoup de falaise donc c'est pas l'endroit idéal pour pouvoir y débarquer des troupes et matériels mais on peut vendre peu près là et après on arrive en crimée on apprend voilà donc c'était une présentation de la région d'odessa et un éventuel débarquement pour les troupes russes alors l'idéal dans la perspective russe ce serait un débarquement rapide capturer .</w:t>
      </w:r>
    </w:p>
    <w:p>
      <w:r>
        <w:t xml:space="preserve">Emotion 8: </w:t>
      </w:r>
      <w:r>
        <w:t>{'Happy': 0.25, 'Angry': 0.0, 'Surprise': 0.25, 'Sad': 0.0, 'Fear': 0.5}</w:t>
      </w:r>
    </w:p>
    <w:p>
      <w:r>
        <w:rPr>
          <w:b/>
        </w:rPr>
        <w:t>Conflit Ukraine : Un débarquement dans la région d'Odessa ?</w:t>
      </w:r>
    </w:p>
    <w:p>
      <w:r>
        <w:t>progressé en direction de l'aéroport dostum elle est également du village de ce tome elle qui est proche de l'aéroport ici exactement donc il y à de durs combats sur secteur bout de chat a été bombardée la nuit dernière 1 un soukhoï su-27 donc .</w:t>
      </w:r>
    </w:p>
    <w:p>
      <w:r>
        <w:t>de l'armée russe a été abattu à l'ouest de dire pin au sud ouest d'hier .</w:t>
      </w:r>
    </w:p>
    <w:p>
      <w:r>
        <w:t>d'hier pin un avion un issue 25 a été abattu un essuie 25 c'est un avion d' attaque au sol qui est en service depuis 1981 il fait 20 tonnes .</w:t>
      </w:r>
    </w:p>
    <w:p>
      <w:r>
        <w:t>russe qui a été abattu au nord-est de la ville habache kahn l'a acheté en cas le type de d'hélicoptères simplement une vidéo on voit un hélicoptère donc battu et qui s'écrase et un autre véhicule un autre hélicoptère abattu à cette fois ci à l'ouest de mikolajczak pavie cas ici au sol pas les ukrainiens donc aurait repris l'aéroport .</w:t>
      </w:r>
    </w:p>
    <w:p>
      <w:r>
        <w:t xml:space="preserve">Emotion 9: </w:t>
      </w:r>
      <w:r>
        <w:t>{'Happy': 0.0, 'Angry': 0.0, 'Surprise': 0.0, 'Sad': 0.0, 'Fear': 1.0}</w:t>
      </w:r>
    </w:p>
    <w:p>
      <w:r>
        <w:rPr>
          <w:b/>
        </w:rPr>
        <w:t>Conflit Ukraine 05/03 : Journée noire pour l'armée de l'air RUS</w:t>
      </w:r>
    </w:p>
    <w:p>
      <w:r>
        <w:t>les forces russes seraient en train de se réorganiser au nord-ouest de kiev donc dans ce secteur suite aux problèmes d'embouteillages et de logistique je vous rappelle qu'il y avait un convoi de 60 km de long de véhicules russe tout en continuant de lancer .</w:t>
      </w:r>
    </w:p>
    <w:p>
      <w:r>
        <w:t>à disposition et des bombardements de plus en plus intensif à l'est de localité de pop hasna a été activement bombardé aujourd'hui avec une centaine d'obus en quelques heures dans ce secteur disputée entre les ukrainiens et les séparatistes mais le plus gros des informations .</w:t>
      </w:r>
    </w:p>
    <w:p>
      <w:r>
        <w:t>ici sebastopol c'est une des base maritime de l'armée russe et donc si l'information est correct donc odessa c'est ici odessa qui est la troisième ville du créneau d'ailleurs au sud-ouest d'odessa aujourd'hui un avion russe a été abattu et le pilote s'est éjecté et l'armée ukrainienne est activement à sa recherche l'armée ukrainienne a bombardé personnes notamment sur le secteur de l'aéroport qui est donc au nord-ouest de personnes ici où il y avait du matériel russe qui a été en partie détruit par ce bombardement enron également détruit .</w:t>
      </w:r>
    </w:p>
    <w:p>
      <w:r>
        <w:t>russe et a détruit plusieurs véhicules un sukhoï et suit 24 c'est un bombardé de pénétration à basse altitude qui est en service depuis 1975 dans l'armée russe l'ukraine on a acquis un certain nombre donc il ya un pilote et un opérateur armement il fait 39 tonnes il peut aller jusqu'à mach 2.18 il a un rayon d'action de 1400 km et au niveau de son armement il a un canon de 23 mm .</w:t>
      </w:r>
    </w:p>
    <w:p>
      <w:r>
        <w:t xml:space="preserve">Emotion 10: </w:t>
      </w:r>
      <w:r>
        <w:t>{'Happy': 0.25, 'Angry': 0.0, 'Surprise': 0.0, 'Sad': 0.25, 'Fear': 0.5}</w:t>
      </w:r>
    </w:p>
    <w:p>
      <w:r>
        <w:rPr>
          <w:b/>
        </w:rPr>
        <w:t>Conflit Ukraine 03/03 : Kiev et Kharkov sous pression - Marioupol encerclée</w:t>
      </w:r>
    </w:p>
    <w:p>
      <w:r>
        <w:t>irvine à la capitale donc je vous annonçais une attaque de drone db2 sur le convoi russe donc ça s'est passé en au nord ouest de kiev donc dans ce secteur donc c'est un bug je vous avait déjà présenté c'est un système antiaérien qui a été détruit par la tacc ensuite à l'est de kiev sur la localité de prix loup qui trie lucchi qui est ici un convoi de ravitaillement russe a été pris en embuscade et détruit on dénombre sept camions citernes détruits dans l'embuscade sur le front de kharkov soumis est toujours en phase d'encerclement et bombardé d'ailleurs il ya eu des bombardements nocturnes qui ont détruit plusieurs bâtiments dans la ville la bonne nouvelle c'est .</w:t>
      </w:r>
    </w:p>
    <w:p>
      <w:r>
        <w:t>les civils ont pu évacuer la ville un peu plus à l'ouest le front est stable par rapport à hier pas de gain pas de pertes peu plus de nouvelles .</w:t>
      </w:r>
    </w:p>
    <w:p>
      <w:r>
        <w:t>mars sur l'aéroport d'oslo mail donc il appartenait à cette 79ème brigade aéroportée et il a été tué le jour de son 34e anniversaire major chibi neyev de l'armée iranienne .</w:t>
      </w:r>
    </w:p>
    <w:p>
      <w:r>
        <w:t>de 46 chars 105 véhicules blindés 23 pièces d'artillerie huit systèmes antiaériens huit avions et un drone donc voilà donc ça ce sont toujours des chiffres à prendre avec des pincettes le nombre exact je ne sais pas si quelqu'un veut vraiment peut le savoir .</w:t>
      </w:r>
    </w:p>
    <w:p>
      <w:r>
        <w:t xml:space="preserve">Emotion 11: </w:t>
      </w:r>
      <w:r>
        <w:t>{'Happy': 0.33, 'Angry': 0.0, 'Surprise': 0.0, 'Sad': 0.33, 'Fear': 0.33}</w:t>
      </w:r>
    </w:p>
    <w:p>
      <w:r>
        <w:rPr>
          <w:b/>
        </w:rPr>
        <w:t>Conflit Ukraine 08/03 : Fronts stables - Des civils ont pu être évacués - Point sur les pertes</w:t>
      </w:r>
    </w:p>
    <w:p>
      <w:r>
        <w:t>depuis 2019 ont une interdiction absolue d'utiliser le téléphone en opération c'est pour ça que du côté russe on a beaucoup moins d'image ou de vidéos sur les combats et ensuite on a également des vidéos de civils ukrainiens qui sont plus enclins à montrer .</w:t>
      </w:r>
    </w:p>
    <w:p>
      <w:r>
        <w:t>à l'ouest de l'ukraine c'est ici exactement donc cette ville a été bombardée notamment son aéroport est une base aérienne militaire faisant donc des victimes militaires et des explosions ont également retenti dans la ville d'ivano frankivsk donc ça c'est beaucoup plus au sud ici .</w:t>
      </w:r>
    </w:p>
    <w:p>
      <w:r>
        <w:t>donc ça c'est une ville bombardée ensuite toujours à l'est un peu plus au nord .</w:t>
      </w:r>
    </w:p>
    <w:p>
      <w:r>
        <w:t>est détruit ou pas donc dans le doute j'ai pas marqué ensuite on va un petit peu plus à l'ouest une petite nouveauté puisque les russes ont pénétré ont franchi .</w:t>
      </w:r>
    </w:p>
    <w:p>
      <w:r>
        <w:t xml:space="preserve">Emotion 12: </w:t>
      </w:r>
      <w:r>
        <w:t>{'Happy': 0.0, 'Angry': 0.0, 'Surprise': 0.0, 'Sad': 0.0, 'Fear': 1.0}</w:t>
      </w:r>
    </w:p>
    <w:p>
      <w:r>
        <w:rPr>
          <w:b/>
        </w:rPr>
        <w:t>Conflit Ukraine 11/03 : Des mercenaires syriens et africains volontaires pr aller combat en Ukraine?</w:t>
      </w:r>
    </w:p>
    <w:p>
      <w:r>
        <w:t>de nuit mais qui n'a pas réussi à percer les défenses ukrainienne ensuite une colonne .</w:t>
      </w:r>
    </w:p>
    <w:p>
      <w:r>
        <w:t>division de fusiller russe l'information non relayée et non confirmées par la russie mais pour votre information un groupement tactique de bataillon donc russe c'est ça correspond en fait à un groupe interarmes c'est à dire qu'il est composé de différentes unités donc de l'infanterie .</w:t>
      </w:r>
    </w:p>
    <w:p>
      <w:r>
        <w:t>de bataillon russe aux frontière ukrainienne donc voilà pour les groupements tactiques de bataillon russe .</w:t>
      </w:r>
    </w:p>
    <w:p>
      <w:r>
        <w:t>suite un peu plus à l'ouest les russes se sont emparés de oulianov paul une petite localité ici donc qu'ils contrôlent actuellement donc on voit clairement que qui vont si .</w:t>
      </w:r>
    </w:p>
    <w:p>
      <w:r>
        <w:t xml:space="preserve">Emotion 13: </w:t>
      </w:r>
      <w:r>
        <w:t>{'Happy': 0.0, 'Angry': 0.0, 'Surprise': 0.5, 'Sad': 0.0, 'Fear': 0.5}</w:t>
      </w:r>
    </w:p>
    <w:p>
      <w:r>
        <w:rPr>
          <w:b/>
        </w:rPr>
        <w:t>Conflit Ukraine 12/03 : TB2 tjs actifs, gains territoriaux RUS à l'est</w:t>
      </w:r>
    </w:p>
    <w:p>
      <w:r>
        <w:t>sept militaires ukrainiens ont été tués maintenant des informations dans l'ouest de l'ukraine puisque un centre d'entraînement militaire ukrainien a été bombardée dans la localité de yavo rythme qui est pas très loin de vive donc ici donc la localité de oric est ici et j'ai réussi à localiser le centre d'entraînement donc qui est ici qui apparemment c'est un des centres de tirs les plus grands d'europe et donc c'est celui ci qui a .</w:t>
      </w:r>
    </w:p>
    <w:p>
      <w:r>
        <w:t>il ya quelques jours donc bombardé de nouveau ces dernières 24 heures à l'ouest sur le front nord de kiev tchernihiv est toujours en état de siège encerclement n'est pas à finaliser donc pour la ville de kiev donc qu'il ya eu des combats mais la ligne de front n'a pas évolué toujours combat sur ce secteur la dévolution il ya également eu des explosions à ouman dans le sud au sud deux fiefs ici .</w:t>
      </w:r>
    </w:p>
    <w:p>
      <w:r>
        <w:t>ce pont a été détruit donc ensuite on va aller sur le front sud en commençant par mario paul qui est toujours encerclée bombardé un présence de chars russes tu à l'ouest de la ville sur cet axe exactement donc il ya actuellement une progression .</w:t>
      </w:r>
    </w:p>
    <w:p>
      <w:r>
        <w:t>heures dans mario paul ensuite pas plus à l'ouest une colonne russe donc progressé de vassilivka jusqu'à au pixi en nombre à 6 disques cassettes ici et il progresse en direction de la ville dans la d'aupic sia qui est ici on rit kif progression .</w:t>
      </w:r>
    </w:p>
    <w:p>
      <w:r>
        <w:t xml:space="preserve">Emotion 14: </w:t>
      </w:r>
      <w:r>
        <w:t>{'Happy': 0.0, 'Angry': 0.0, 'Surprise': 0.0, 'Sad': 0.0, 'Fear': 1.0}</w:t>
      </w:r>
    </w:p>
    <w:p>
      <w:r>
        <w:rPr>
          <w:b/>
        </w:rPr>
        <w:t>Conflit Ukraine 13/03 : Un centre d'entrainement Ukrainien bombardé à l'ouest du pays</w:t>
      </w:r>
    </w:p>
    <w:p>
      <w:r>
        <w:t>pin puisqu'ils contrôlent maintenant une part assez importante au nord-est de ce tome elle qui sont costauds mêle ici donc il ya d'abord le village qui est là et au sommet ni à l'aéroport au nord-est de stone elle il y à un regroupement de troupes ukrainienne qui fait plus que se défendre puisque hier ils ont totalement détruit une unité d'artillerie russe dans ce secteur ici c'est un secteur sur lequel les russes ont du mal à progresser ensuite kiev est toujours bombardée et plus précisément les faubourgs nord .</w:t>
      </w:r>
    </w:p>
    <w:p>
      <w:r>
        <w:t>dans le secteur r je vous annonçais une attaque ici dans ce secteur alors les séparatistes en gagner un petit peu de terrain par contre ils se sont heurtés à la défense ukrainienne sur le petit village de vous les dards ici qui a été bombardé mais qui résiste toujours à leur attaque ensuite maintenant on va aller sur le front sud avec mario paul où une offensive russe avec de l'infanterie des véhicules blindés .</w:t>
      </w:r>
    </w:p>
    <w:p>
      <w:r>
        <w:t>sont passés à l'offensive parmi tous ces faits hier soir entre 22h et 23h une offensive sur tous les fronts c'est à l'ouest les russes ont également sécurisé une part .</w:t>
      </w:r>
    </w:p>
    <w:p>
      <w:r>
        <w:t>jusqu'à nova odessa puisque les russes était parvenu presque sur cette localité et là ils ont réussi à sécuriser cet axe et à pousser même un petit peu plus au sud est vers nicolas ifs voilà et on a vu également une une vidéo où .</w:t>
      </w:r>
    </w:p>
    <w:p>
      <w:r>
        <w:t xml:space="preserve">Emotion 15: </w:t>
      </w:r>
      <w:r>
        <w:t>{'Happy': 0.0, 'Angry': 0.0, 'Surprise': 0.0, 'Sad': 0.5, 'Fear': 0.5}</w:t>
      </w:r>
    </w:p>
    <w:p>
      <w:r>
        <w:rPr>
          <w:b/>
        </w:rPr>
        <w:t>Conflit Ukraine 15/03 : Des offensives RUS sur tous les fronts</w:t>
      </w:r>
    </w:p>
    <w:p>
      <w:r>
        <w:t>heures on a également noté un nombre important de contre attaque ukrainienne sur le théâtre .</w:t>
      </w:r>
    </w:p>
    <w:p>
      <w:r>
        <w:t>même actuellement sur le secteur ouest de kiev une contre attaque ukrainienne donc contre attaque .</w:t>
      </w:r>
    </w:p>
    <w:p>
      <w:r>
        <w:t>vous souvenez le lac sur lequel je vous avais montré qu'il y avait eu une embuscade sur un thé 72 rue ce sont bien ces taxes et maintenant sécurisée par les russes puisqu'ils sont vraiment maintenant aux portes de bovary est d'ailleurs la ville de brovary est actuellement sous bombardements donc davantage de progression à l'est qu'à l'ouest pour les russes kern ifs est toujours bombardée et assiégée et on note également une activité de l'aviation russe assez importante sur ce secteur front de kharkov soumis est toujours encerclée n'ont .</w:t>
      </w:r>
    </w:p>
    <w:p>
      <w:r>
        <w:t>de pont qui ont été détruits en ukraine ensuite on va se à l'ouest c'est .</w:t>
      </w:r>
    </w:p>
    <w:p>
      <w:r>
        <w:t xml:space="preserve">Emotion 16: </w:t>
      </w:r>
      <w:r>
        <w:t>{'Happy': 0.5, 'Angry': 0.0, 'Surprise': 0.0, 'Sad': 0.0, 'Fear': 0.5}</w:t>
      </w:r>
    </w:p>
    <w:p>
      <w:r>
        <w:rPr>
          <w:b/>
        </w:rPr>
        <w:t>Conflit Ukraine 16/06 : Bombardement naval au sud d'Odessa</w:t>
      </w:r>
    </w:p>
    <w:p>
      <w:r>
        <w:t>la ville de malines a été bombardé donc on peut supposer que il ya des forces chrétiennes dans cette localité faux sur le secteur de vors l on quitte à l'ouest de butcher 6 un hélicoptère russe de type kamov 52 a été endommagé par des tirs et s'est replié dans l'attaqué concernant thor un petit peu plus à l'est .</w:t>
      </w:r>
    </w:p>
    <w:p>
      <w:r>
        <w:t>à l'est de kiev stable également par rapport à hier une colonne russe a été prise en embuscade à proximité de la ville de prix lucchi donc qui est ici .</w:t>
      </w:r>
    </w:p>
    <w:p>
      <w:r>
        <w:t>paul donc toujours encerclé les forces russes progresse petit à petit deux armées selon une source l'ukrainienne il resterait seize mille combattants ukrainien dans la ville des pertes la 53e .</w:t>
      </w:r>
    </w:p>
    <w:p>
      <w:r>
        <w:t>en cours sur mario paul ensuite plus à l'ouest où il ya de l'eau paul .</w:t>
      </w:r>
    </w:p>
    <w:p>
      <w:r>
        <w:t xml:space="preserve">Emotion 17: </w:t>
      </w:r>
      <w:r>
        <w:t>{'Happy': 0.2, 'Angry': 0.0, 'Surprise': 0.0, 'Sad': 0.2, 'Fear': 0.6}</w:t>
      </w:r>
    </w:p>
    <w:p>
      <w:r>
        <w:rPr>
          <w:b/>
        </w:rPr>
        <w:t>Conflit Ukraine 17/03 : Fronts stables sauf à Mikolaiv où les forces UKR ont contre-attaqué</w:t>
      </w:r>
    </w:p>
    <w:p>
      <w:r>
        <w:t>a été bombardé donc il se situe ici donc à l'ouest de kiev ensuite un as 10 s'est déclaré à proximité de l'aéroport d'oslo mène donc l'aéroport de sommeil qui est ici donc il ya un incendie assez important dans ce secteur les forces ukrainiennes .</w:t>
      </w:r>
    </w:p>
    <w:p>
      <w:r>
        <w:t>sur le tour et l'eau du chef de char pour ce qui est de sa vitesse et son autonomie peut faire du 60 km/heure sur route avec une autonomie de 500 km donc c'est un shark est très utilisé et qui est actuellement utilisé par les deux armées russes et ukrainiennes donc voilà pour le secteur de kharkov on va .</w:t>
      </w:r>
    </w:p>
    <w:p>
      <w:r>
        <w:t>de l'armée russe ensuite plus à l'ouest progression de l'armée russe le nombre du nieppe .</w:t>
      </w:r>
    </w:p>
    <w:p>
      <w:r>
        <w:t>sur l'île aux serpents puisque au sud de cette île hier un avion russe de type rundschau a été observée c'est un navire qui vous avait déjà présenté dans une autre vidéo sur un éventuel débarquement dans la région d'odessa donc navires russes ne t'y .</w:t>
      </w:r>
    </w:p>
    <w:p>
      <w:r>
        <w:t xml:space="preserve">Emotion 18: </w:t>
      </w:r>
      <w:r>
        <w:t>{'Happy': 0.0, 'Angry': 0.0, 'Surprise': 0.0, 'Sad': 0.0, 'Fear': 1.0}</w:t>
      </w:r>
    </w:p>
    <w:p>
      <w:r>
        <w:rPr>
          <w:b/>
        </w:rPr>
        <w:t>Conflit Ukraine 14/03 : Les villes de Kiev et de Kharkov sont soumises à de violents bombardements</w:t>
      </w:r>
    </w:p>
    <w:p>
      <w:r>
        <w:t>armées russes sont en train de rapprocher leur artillerie de la capitale afin de la bombarde et de manière plus soutenue un drone d'ukrainiens des bd de bayraktar a été détruit alors selon les russes il a été abattu et selon les ukrainiens il a .</w:t>
      </w:r>
    </w:p>
    <w:p>
      <w:r>
        <w:t>stable sur le front de kharkov c'est également stable quant au top soumis aux pires .</w:t>
      </w:r>
    </w:p>
    <w:p>
      <w:r>
        <w:t>par les ukrainiens dont kg mais toujours ici toujours disputées c'est un des secteurs les plus disputées depuis plusieurs jours plus à l'est donc déjà la ville de crématoires ce qui a été bombardé cramatte or ce que c'est ici ensuite heures un s 300 .</w:t>
      </w:r>
    </w:p>
    <w:p>
      <w:r>
        <w:t>bombardés man stable pour le front sud donc mario paul et plusieurs questions dans les commentaires sur les forces tchétchènes alors les forces tchétchènes il y en a sur le secteur de kiev et il y en a également sur le secteur de marioupol puisque .</w:t>
      </w:r>
    </w:p>
    <w:p>
      <w:r>
        <w:t xml:space="preserve">Emotion 19: </w:t>
      </w:r>
      <w:r>
        <w:t>{'Happy': 0.0, 'Angry': 0.0, 'Surprise': 0.17, 'Sad': 0.5, 'Fear': 0.33}</w:t>
      </w:r>
    </w:p>
    <w:p>
      <w:r>
        <w:rPr>
          <w:b/>
        </w:rPr>
        <w:t>Conflit Ukraine 18/03 : Situation stable - Attaques RUS repoussées à Tchernihiv mais pas à Mariupol</w:t>
      </w:r>
    </w:p>
    <w:p>
      <w:r>
        <w:t>de front ouest des bombardements ont été observés et également des attaques de l'aviation russe .</w:t>
      </w:r>
    </w:p>
    <w:p>
      <w:r>
        <w:t>vous pouvez voir c'est un petit village une vingtaine d'habitations donc forte attaque ici est également est également l'aviation russe sur le village de piste icta d'un petit plus au sud ici donc là c'était des avions russes ensuite plus au sud les ukrainiens ont regagné un petit peu de terrain sur la partie sud puisque les russes avaient progressé .</w:t>
      </w:r>
    </w:p>
    <w:p>
      <w:r>
        <w:t>ont toujours disputées subit toujours de violents bombardements mais ici la ligne de front et stable zoom a été bombardé si et un pont au nord-est 10 um a été détruit donc ce pont 6 donc secteur kharkov assez stable maintenant on va aller sur le front du donbass les ukrainiens ont abattu un missile tochka avec un manpad dans le secteur de pau passes n'a donc pour passer un séisme donc dans ce secteur .</w:t>
      </w:r>
    </w:p>
    <w:p>
      <w:r>
        <w:t>qui se trouve ici donc cette usine c'est là où se trouve une partie du régiment aof est ce cette cuisine a été lourdement bombardée donc les troubles séparatistes ont progressé au prix de lourdes pertes et également dans le camp adverse parmi azoff de lourdes pertes également notamment des cadres du régiment qui ont qui sont pas remis des pertes mais ici de durs combats et ainsi intensifs ont lieu des combats urbains également .</w:t>
      </w:r>
    </w:p>
    <w:p>
      <w:r>
        <w:t xml:space="preserve">Emotion 20: </w:t>
      </w:r>
      <w:r>
        <w:t>{'Happy': 0.0, 'Angry': 0.0, 'Surprise': 0.0, 'Sad': 0.0, 'Fear': 1.0}</w:t>
      </w:r>
    </w:p>
    <w:p>
      <w:r>
        <w:rPr>
          <w:b/>
        </w:rPr>
        <w:t>Conflit Ukraine 19/03 : Les troupes RUS et SEP on fait jonction au nord-ouest de Marioupol</w:t>
      </w:r>
    </w:p>
    <w:p>
      <w:r>
        <w:t>qui donc ici donc ça c'est pour l'ouest à l'est c'est stable il n'y a .</w:t>
      </w:r>
    </w:p>
    <w:p>
      <w:r>
        <w:t>donc surtout ce secteur ici jusqu à roanne donc bombardements intensifs ici sur l'est de kharkov ensuite est / isu mme la ligne de front s'est matérialisé sur le long .</w:t>
      </w:r>
    </w:p>
    <w:p>
      <w:r>
        <w:t>le un peu plus à l'ouest est stable apparemment il n'y a pas eu de bombardement ces dernières 24 heures / va sur aux apories thiais ça c'est un petit .</w:t>
      </w:r>
    </w:p>
    <w:p>
      <w:r>
        <w:t>ici et ils sont en train de pousser à l'ouest ici là les russes et enfin l'aif donc ligne de front stable et les russes ont de nouveau utilisé des micelles hypersonique qui ns al sur les sur des installations militaires ukrainienne donc dans le secteur de miku life voilà pour secteur d'odessa las pour les informations du 20 mars .</w:t>
      </w:r>
    </w:p>
    <w:p>
      <w:r>
        <w:t xml:space="preserve">Emotion 21: </w:t>
      </w:r>
      <w:r>
        <w:t>{'Happy': 0.0, 'Angry': 0.0, 'Surprise': 0.0, 'Sad': 0.5, 'Fear': 0.5}</w:t>
      </w:r>
    </w:p>
    <w:p>
      <w:r>
        <w:rPr>
          <w:b/>
        </w:rPr>
        <w:t>Conflit Ukraine 20/03 : Fronts stables - La marine RUS a commencé à bombarder Marioupol</w:t>
      </w:r>
    </w:p>
    <w:p>
      <w:r>
        <w:t>de gaulle ici donc voilà pour les informations générales maintenant on va se diriger sur kiev alors kiev motion est toujours bien ce contrôle ukrainien donc mossoul nord ouest de kiev c'est le secteur est de ce tome elle donc ici donc c'est bien tenu .</w:t>
      </w:r>
    </w:p>
    <w:p>
      <w:r>
        <w:t>par les forces ukrainienne et les forces ukrainienne qui ont également repris un peu de terrain au russe au plus au sud ouest sur mac arrive ici donc ils ont repris du terrain ici là toute la nationale qui était sous contrôle russe ils ont poussé jusqu'à mac arrive qui est actuellement discutée seul le seul ligne de front qui a changé à l'est est toujours identique par rapport à hier cherniff est toujours en état de siège et résiste pour le front de kharkov alors oui je vous parlais .</w:t>
      </w:r>
    </w:p>
    <w:p>
      <w:r>
        <w:t>la ligne de front du don basque est stable également s'avérer donne est bombardé les ukrainiens ont repris également un petit peu de terrain ici jusqu'à robin ici puisque la ville est de nouveau disputer elle était sous contrôle russe est maintenant donc disputer assez .</w:t>
      </w:r>
    </w:p>
    <w:p>
      <w:r>
        <w:t>en sentant marioupol alors les combats urbains continuent dans la ville et la ville est toujours bombardée notamment par la marine russe alors ici c'est vraiment des combats maison par maison progression des forces russes et séparatistes mais une progression qui est lente puisque chaque .</w:t>
      </w:r>
    </w:p>
    <w:p>
      <w:r>
        <w:t xml:space="preserve">Emotion 22: </w:t>
      </w:r>
      <w:r>
        <w:t>{'Happy': 0.0, 'Angry': 0.0, 'Surprise': 0.2, 'Sad': 0.2, 'Fear': 0.6}</w:t>
      </w:r>
    </w:p>
    <w:p>
      <w:r>
        <w:rPr>
          <w:b/>
        </w:rPr>
        <w:t>Conflits Ukraine 22/03 : Qques contre-attaques UKR concluantes - Les RUS progressent dans Marioupol</w:t>
      </w:r>
    </w:p>
    <w:p>
      <w:r>
        <w:t>donc russe sur le nord de cette ville la ville de kharkov était bombardée mais de manière moins intensive qui hier suite un peu l'armée russe a stoppé momentanément ses attaques sur zoom suite de lourdes pertes sur ce secteur également un drone russe de type orlan 10 a été abattu deux fronts stable sur le front du donbass c'est .</w:t>
      </w:r>
    </w:p>
    <w:p>
      <w:r>
        <w:t>est toujours disputées ensuite le reste de la ligne de front et stable un petit .</w:t>
      </w:r>
    </w:p>
    <w:p>
      <w:r>
        <w:t>une offensive des séparatistes se sont emparés de la localité en détruisant trois chars de véhicules blindés de mortier et cinq véhicules ukrainien dans l' attaque pour aboutir qu'à un petit peu plus à l'ouest david a été bombardé par l'aviation et l'artillerie russe très .</w:t>
      </w:r>
    </w:p>
    <w:p>
      <w:r>
        <w:t>compter les zones industrielles enfin dernière information sur marioupol un nouvel ultimatum russe a été donnée aux ukrainiens ils ont jusqu'à minuit heure locale pour déposer les armes voilà pour le secteur de mario paul ensuite le reste de la ligne de front est stable .</w:t>
      </w:r>
    </w:p>
    <w:p>
      <w:r>
        <w:t xml:space="preserve">Emotion 23: </w:t>
      </w:r>
      <w:r>
        <w:t>{'Happy': 0.0, 'Angry': 0.0, 'Surprise': 0.0, 'Sad': 0.67, 'Fear': 0.33}</w:t>
      </w:r>
    </w:p>
    <w:p>
      <w:r>
        <w:rPr>
          <w:b/>
        </w:rPr>
        <w:t>Conflit Ukraine 23/03 : Nouvel ultimatum Russe à Marioupol où les combats font rages</w:t>
      </w:r>
    </w:p>
    <w:p>
      <w:r>
        <w:t>une information j'essaie de la recouper avec une information du camp opposé et par une source d'information dit neutre donc une fois que je fais ça je peux reporter les informations sur la carte après c'est vrai que dans ce cas là c'est le cas .</w:t>
      </w:r>
    </w:p>
    <w:p>
      <w:r>
        <w:t>en ligne ensuite j'ai également des renseignements qui sont assez concret de reporter de guerre .</w:t>
      </w:r>
    </w:p>
    <w:p>
      <w:r>
        <w:t>qui suivent les différentes troupes au plus près des combats nocturnes 2 donc un qui s'appelle war gonzo qui lui suit des troupes russes ensuite il ya un britannique qui s'appelle lancaster et qui lui les groupes séparatistes donc dans l'est du du conflit et pour les ukrainiens j'ai le plus grand mal à trouver des reporters de guerre mise .</w:t>
      </w:r>
    </w:p>
    <w:p>
      <w:r>
        <w:t>des troupes craignait donc si vous avez des reporteurs qui suivent les troupes ukrainienne je suis preneur après c'est vrai que toutes les informations que je lis tu es dans le descriptif peuvent évoluer au fil du temps parce que je découvre aussi des nouvelles .</w:t>
      </w:r>
    </w:p>
    <w:p>
      <w:r>
        <w:t xml:space="preserve">Emotion 24: </w:t>
      </w:r>
      <w:r>
        <w:t>{'Happy': 0.0, 'Angry': 0.0, 'Surprise': 0.0, 'Sad': 0.33, 'Fear': 0.67}</w:t>
      </w:r>
    </w:p>
    <w:p>
      <w:r>
        <w:rPr>
          <w:b/>
        </w:rPr>
        <w:t>Conflit Ukraine : Les sources de mes vidéos</w:t>
      </w:r>
    </w:p>
    <w:p>
      <w:r>
        <w:t>est en cours sur cette localité pour cerné fin ensuite on va se déplacer sur la capitale on va commencer à l'ouest donc les russes ont de nouveau bombardé ir .</w:t>
      </w:r>
    </w:p>
    <w:p>
      <w:r>
        <w:t>donc c'est plus au sud ouest c'est ici exactement la ville est toujours disputées à l'est de la capitale où les ukrainiens ont repris du terrain aux russes parce qu'effectivement .</w:t>
      </w:r>
    </w:p>
    <w:p>
      <w:r>
        <w:t>été bombardée donc encore pour dire cas ici la ville de kharkov également bombardée par l'artillerie et des missiles de croisière du front est stable choi fait également toujours au aux mains des ukrainiens maintenant on va s'arrêter un petit moment sur zoom puisque il zoome ça fait maintenant plus de dix jours qui a des combats sur cette localité .</w:t>
      </w:r>
    </w:p>
    <w:p>
      <w:r>
        <w:t>la marine ukrainienne un navire de transport militaire russe de type alligator aurait exposé et apparemment c'était un navire qui transportait beaucoup de munitions et ont effectivement on voit sur une vidéo une très grosse explosion dans le port de berriane sq par contre j'ai .</w:t>
      </w:r>
    </w:p>
    <w:p>
      <w:r>
        <w:t xml:space="preserve">Emotion 25: </w:t>
      </w:r>
      <w:r>
        <w:t>{'Happy': 0.0, 'Angry': 0.33, 'Surprise': 0.0, 'Sad': 0.0, 'Fear': 0.67}</w:t>
      </w:r>
    </w:p>
    <w:p>
      <w:r>
        <w:rPr>
          <w:b/>
        </w:rPr>
        <w:t>Conflit Ukraine 24/03: Ultimatum RUS refusé à Marioupol - Grosse explosion dans le port de Berdiansk</w:t>
      </w:r>
    </w:p>
    <w:p>
      <w:r>
        <w:t>voilà maintenant se diriger sur le front nord de kiev alors situation a changé sur tchernihiv au nord depuis hier pas de nouvelles de l'aso russe sur la petite ville .</w:t>
      </w:r>
    </w:p>
    <w:p>
      <w:r>
        <w:t>pour le de kiev ensuite on va aller sur le front de kharkov soumis aux pires cas inchangé la ville de kiev a été bombardée lourdement ces dernières 24 heures .</w:t>
      </w:r>
    </w:p>
    <w:p>
      <w:r>
        <w:t>et il y actuellement de nombreux incendies sur kharkov fort russe arrive actuellement depuis la ville de belgorod l'angle gorod c'est en russie c'est une au reste de kharkov ici .</w:t>
      </w:r>
    </w:p>
    <w:p>
      <w:r>
        <w:t>mollahs roanne reste aux mains des russes sorif aux mains des ukrainiens ligne de front .</w:t>
      </w:r>
    </w:p>
    <w:p>
      <w:r>
        <w:t xml:space="preserve">Emotion 26: </w:t>
      </w:r>
      <w:r>
        <w:t>{'Happy': 0.0, 'Angry': 0.0, 'Surprise': 0.2, 'Sad': 0.0, 'Fear': 0.8}</w:t>
      </w:r>
    </w:p>
    <w:p>
      <w:r>
        <w:rPr>
          <w:b/>
        </w:rPr>
        <w:t>Conflit Ukraine 25/03 : Des attaques UKR sur les différents fronts - L'étau se resserre à Marioupol</w:t>
      </w:r>
    </w:p>
    <w:p>
      <w:r>
        <w:t>sur pin petit peu plus à l'ouest ensuite encore plus à l'ouest rifle la ville .</w:t>
      </w:r>
    </w:p>
    <w:p>
      <w:r>
        <w:t>de nombreux incendies ici ensuite un peu plus au sud ouest il ya des combats .</w:t>
      </w:r>
    </w:p>
    <w:p>
      <w:r>
        <w:t>sur le front sud nous allons commencer avec mario paul donc les combats toujours en cours sur la ville donc c'est des combats maison par maison des militaires l'ukrainien du 503e bataillon de marines ont tenté une percée pour justement à travers l'encerclement mais sans .</w:t>
      </w:r>
    </w:p>
    <w:p>
      <w:r>
        <w:t>plus à l'ouest ac désormais une chrétienne sur nouveau rom ce cas ici attaques en cours de l'armée ukrainienne sur cette ville et sur nicolas personnes donc les ukrainiens continue .</w:t>
      </w:r>
    </w:p>
    <w:p>
      <w:r>
        <w:t xml:space="preserve">Emotion 27: </w:t>
      </w:r>
      <w:r>
        <w:t>{'Happy': 0.0, 'Angry': 0.0, 'Surprise': 0.0, 'Sad': 0.0, 'Fear': 1.0}</w:t>
      </w:r>
    </w:p>
    <w:p>
      <w:r>
        <w:rPr>
          <w:b/>
        </w:rPr>
        <w:t>Conflit Ukraine 26/03 : Les UKR à l'offensive</w:t>
      </w:r>
    </w:p>
    <w:p>
      <w:r>
        <w:t>leur contrôle à présent gianni fait toujours en état de siège et résiste sur la capitale kiev à l'ouest une attaque des forces russes sur le secteur dire pin sur trois axes différents une attaque depuis le nord et deux attaques depuis l'ouest sont en cours donc ce secteur irvine bout de chasse est un des secteurs les plus disputé .</w:t>
      </w:r>
    </w:p>
    <w:p>
      <w:r>
        <w:t>progressent et les russes recul comme vous pouvez voir on va passer maintenant sur le front de kharkov ont commencé avec la ville docteur k suite à l'attaqué ukrainienne slave .</w:t>
      </w:r>
    </w:p>
    <w:p>
      <w:r>
        <w:t>suite aux contre attaques ukrainienne de ces derniers jours molas mal à roanne qui était sous contrôle russe est maintenant disputer et la petite ville de ville qui ce cas .</w:t>
      </w:r>
    </w:p>
    <w:p>
      <w:r>
        <w:t>sont en train de se concentrer sur lusine et des combats continuent une colonne de chars russes est entré à l'ouest de la ville sur l'axé principal non ici bien .</w:t>
      </w:r>
    </w:p>
    <w:p>
      <w:r>
        <w:t xml:space="preserve">Emotion 28: </w:t>
      </w:r>
      <w:r>
        <w:t>{'Happy': 0.0, 'Angry': 0.0, 'Surprise': 0.0, 'Sad': 0.0, 'Fear': 1.0}</w:t>
      </w:r>
    </w:p>
    <w:p>
      <w:r>
        <w:rPr>
          <w:b/>
        </w:rPr>
        <w:t>Conflit Ukraine 27/03 : Les UKR progressent à l'est de Kiev et de Kharkov</w:t>
      </w:r>
    </w:p>
    <w:p>
      <w:r>
        <w:t>son attaque vers le nord puisqu'elle s'est emparé de la petite ville de trottinettes et elle a sécurisé le secteur c'est stabilisé ces dernières 24 heures ensuite kharkov kharkov été bombardé de manière plus intensive qui hier est également la ville de chlef a été bombardé mais ici pas de progression par rapport à hier puisque les et craignant avait progressé sur l'est la ligne de front stable ces dernières 24 heures dont juif a .</w:t>
      </w:r>
    </w:p>
    <w:p>
      <w:r>
        <w:t>jusqu'à cette localité zoom zoom donc quelques informations sur ea zoom donc on insiste un enveloppement russe par le sud je sur kalinka qu'ils ont les russes ont progressé et ont attaqué cette zone ils ont installé un pont mobile sur la petite rivière du donne est donc le pont mobile j'ai pas pu localiser ou est ce qu'il est exactement mais c'est ce qui leur a permis de passer les unités blindées d'infanterie sur l'autre côté de la rivière la tête de pont sur kamenka actuellement les ukrainiens aumônier .</w:t>
      </w:r>
    </w:p>
    <w:p>
      <w:r>
        <w:t>plusieurs contre attaques sur la ville sans succès l'état-major ukrainiens devraient déployer une brigade du donbass sur le secteur dit zoom c'est un secteur très sensible une autre attaque à l'ouest ce des russes sur le petit village de topoï ce qui est dit ici .</w:t>
      </w:r>
    </w:p>
    <w:p>
      <w:r>
        <w:t>d'art donc la ligne de front aux nombreux combats mais la ligne de front et stable ensuite on va aller sur le front sud on commence un mario paul donc .</w:t>
      </w:r>
    </w:p>
    <w:p>
      <w:r>
        <w:t xml:space="preserve">Emotion 29: </w:t>
      </w:r>
      <w:r>
        <w:t>{'Happy': 0.0, 'Angry': 0.0, 'Surprise': 0.0, 'Sad': 0.5, 'Fear': 0.5}</w:t>
      </w:r>
    </w:p>
    <w:p>
      <w:r>
        <w:rPr>
          <w:b/>
        </w:rPr>
        <w:t>Conflit Ukraine 28/03 : Les RUS à l'offensive</w:t>
      </w:r>
    </w:p>
    <w:p>
      <w:r>
        <w:t>russe de la défense la russie va réduire son activité militaire dans la région de kiev et de ternir pour les informations générales maintenant on va se diriger sur le front nord de kiev alors hier il y avait de nombreuses attaques à l'ouest et à l'est de la capitale alors concernant l'ouest les ukrainiens ont contenu la tacc des russes dans ce secteur les russes ont pris un petit peu de terrain mais pas beaucoup les ukrainiens ont très bien défendu sur ce secteur les ukrainiens d'ailleurs au nord-est .</w:t>
      </w:r>
    </w:p>
    <w:p>
      <w:r>
        <w:t>de mario pole ici les russes se sont du fameux théâtre qui ici donc il est maintenant sous leur contrôle les ukrainiens contrôlent le centre-ville mais il manque actuellement de tout matériel nourriture munitions donc situation critique et elle les séparatistes ont progressé mais pas énormément voilà pour le secteur 2 riou paul on va continuer sur la ligne de front hier une attaque russe sur où il ya le pôle s'est soldée par un échec les ukrainiens ont repoussé l'attaqué donc sur les alcools reste de la ligne de front et stable nikopol a été bombardée donc nikopol c'est la ville qui est en face de la fameuse centrale nucléaire de zappos routier nikopol c'est ici donc cette ville .</w:t>
      </w:r>
    </w:p>
    <w:p>
      <w:r>
        <w:t>a été bombardée ensuite un peu plus à l'ouest une autre attaque ukrainienne au sud .</w:t>
      </w:r>
    </w:p>
    <w:p>
      <w:r>
        <w:t>ont récupéré du terrain ces dernières 24 heures notamment à l'ouest nord-ouest deux personnes et il y actuellement une attaque russe au nord-est de nicolas if donc là ils ont repris un petit peu de terrain et une attaque en cours a pas de nouvelles .</w:t>
      </w:r>
    </w:p>
    <w:p>
      <w:r>
        <w:t xml:space="preserve">Emotion 30: </w:t>
      </w:r>
      <w:r>
        <w:t>{'Happy': 0.0, 'Angry': 0.0, 'Surprise': 0.0, 'Sad': 0.0, 'Fear': 1.0}</w:t>
      </w:r>
    </w:p>
    <w:p>
      <w:r>
        <w:rPr>
          <w:b/>
        </w:rPr>
        <w:t>Deadly Russian Ground Forces Military Vehicles 3D</w:t>
      </w:r>
    </w:p>
    <w:p>
      <w:r>
        <w:t>les séparatistes et également ce que je vais commencer à rajouter c'est les lignes de ravitaillement donc en orange non les lignes de ravitaillement ukrainiennes ont violé les russes et en bleu clair les séparatistes voilà pour les la petite légende sur la carte maintenant .</w:t>
      </w:r>
    </w:p>
    <w:p>
      <w:r>
        <w:t>sur les informations générales des explosions ont retenti en russie à la frontière ukrainienne et dans la région de belgorod donc au nord-est de kharkov donc ici exactement ici on à kharkov ici à la frontière avec la russie là on à la ville de belgorod et c'est entre belgorod et la frontière ukrainienne des explosions ont retenti dans cette .</w:t>
      </w:r>
    </w:p>
    <w:p>
      <w:r>
        <w:t>par rapport à hier donc suite à un bombardement sur la ville de bovary et un entrepôt a pris feu et un peu plus au nord-est également nine jean la ville a été bombardée voilà pour le secteur de kiev on va commençant sur le secteur de soumis alors les russes ont évacué les villes de bochum ya espère il n'ya alors les villes sont sur l'ex eeci de la flèche donc bourreau bien c'est .</w:t>
      </w:r>
    </w:p>
    <w:p>
      <w:r>
        <w:t>de front n'a pas bougé et enfin sur isolant beaucoup d'un format sion militaire par contre les ukrainiens au sud de la ville d'izu commence à manquer de ravitaillement mes combats sont toujours en cours sur ce secteur voilà pour le front de kharkov vale .</w:t>
      </w:r>
    </w:p>
    <w:p>
      <w:r>
        <w:t xml:space="preserve">Emotion 31: </w:t>
      </w:r>
      <w:r>
        <w:t>{'Happy': 0.5, 'Angry': 0.0, 'Surprise': 0.0, 'Sad': 0.0, 'Fear': 0.5}</w:t>
      </w:r>
    </w:p>
    <w:p>
      <w:r>
        <w:rPr>
          <w:b/>
        </w:rPr>
        <w:t>Conflit Ukraine 29/03 : Izum, verrou stratégique</w:t>
      </w:r>
    </w:p>
    <w:p>
      <w:r>
        <w:t>et bien détruits du fait des derniers combats qui ont été assez violent ensuite on a noté la présence du bataillon islamique de crime et donc qui se bat pour les ukrainiens sur la commune de sévères hynix cas donc qui est ici et le village le ce bataillon a participé à la sécurisation de cette localité la ligne de front n'a pas bougé par rapport à hier il y à des combats et des échanges de tirs sur ce secteur ensuite à l'est de la capitale il ya une attaque ukrainienne en direction de nova bassanne donc dans ce secteur et nouveau bassanne c'est .</w:t>
      </w:r>
    </w:p>
    <w:p>
      <w:r>
        <w:t>en commençant leur sueur soumis situation stable par rapport à hier d'évolution sur kharkov il ya eu des attaques ukrainienne en direction de derradji donc au nord de kharkov et également sur l'est ce qui a permis donc aux ukrainiens de repousser la ligne de front de la ville donc de repousser les russes juif les ukrainiens lisez donc ce secteur plus la route qui mène vers kharkov et les russes se sont donc retirés .</w:t>
      </w:r>
    </w:p>
    <w:p>
      <w:r>
        <w:t>donc deux dépôts de carburants a détruit la ligne de front est assez stable sur l'ensemble du front il ya une attaque des séparatistes sur le secteur de orly fca .</w:t>
      </w:r>
    </w:p>
    <w:p>
      <w:r>
        <w:t>donc c'est ici exactement ensuite sur nicolas if la ligne de front assez stable par rapport à hier à noter une attaque des forces ukrainienne au sud de micola if .</w:t>
      </w:r>
    </w:p>
    <w:p>
      <w:r>
        <w:t xml:space="preserve">Emotion 32: </w:t>
      </w:r>
      <w:r>
        <w:t>{'Happy': 0.29, 'Angry': 0.0, 'Surprise': 0.0, 'Sad': 0.43, 'Fear': 0.29}</w:t>
      </w:r>
    </w:p>
    <w:p>
      <w:r>
        <w:rPr>
          <w:b/>
        </w:rPr>
        <w:t>Conflit Ukraine 30/03 : Retrait ou redéploiement RUS ?</w:t>
      </w:r>
    </w:p>
    <w:p>
      <w:r>
        <w:t>aussi que j'avais annoncé que des forces russes qui étaient basés en arménie parce que la russie a une base permanente en arménie avait été déployé en ukraine donc je répète il s'agit bien d'une unité de l'armée russe qui étaient prépositionnés en arménie et en aucun cas d'une unité constituée de l'armée arménienne voilà pour ces informations ensuite on va se diriger comme à l'habitude sur le front nord de kiev alors ce qu'on .</w:t>
      </w:r>
    </w:p>
    <w:p>
      <w:r>
        <w:t>ont maintenant qu'ils sont qui est maintenant sous leur contrôle ils ont également progressé les ukrainiens sur le secteur de macquarie fpt dont qui était à l'ouest ici comme vous voyez ils ont progressé surtout ce secteur dans convoi russe a été aperçu dans la région de ivankov où ils vendent kif qui se situe ici et ce convoi se dirigeait vers le nord on observe même situation à l'est de la ville donc à l'est de la ville de kef de la capitale donc les forces russes en sont effectivement en train de se replier et les forces ukrainiennes sont sur leurs talons et il met la pression ils les ont bombardés et il les attaque en même temps .</w:t>
      </w:r>
    </w:p>
    <w:p>
      <w:r>
        <w:t>ensuite on va aller sur ce secteur de kharkov alors sur la ville même pas de changement par rapport à hier la ligne de front et stable par contre le changement l'information dont sur le front de kharkov c'est la prise totale de ryzom par l'armée russe donc cette fois ci ils ont donc réussi et ils se sont emparés .</w:t>
      </w:r>
    </w:p>
    <w:p>
      <w:r>
        <w:t>qui est immense les destructions de la bombe de la d'artillerie russes et séparatistes ou en fait renforcer les défenses parce que tout ce qui est détruit va permettre aux défenseurs de bénéficier de davantage de position défensive donc ce qui comme un peu la bataille de stalingrad favoriser les défenseurs donc voilà pour mario paul ensuite le reste de la ligne de front est stable mais il ya des combats toujours sur où il ya le pôle est aussi sûr aux riffs ici donc combats en cours mais ligne .</w:t>
      </w:r>
    </w:p>
    <w:p>
      <w:r>
        <w:t xml:space="preserve">Emotion 33: </w:t>
      </w:r>
      <w:r>
        <w:t>{'Happy': 0.0, 'Angry': 0.0, 'Surprise': 0.0, 'Sad': 0.0, 'Fear': 1.0}</w:t>
      </w:r>
    </w:p>
    <w:p>
      <w:r>
        <w:rPr>
          <w:b/>
        </w:rPr>
        <w:t>Conflit Ukraine 31/03 : Des unités RUS se dirigent vers la Biélorussie</w:t>
      </w:r>
    </w:p>
    <w:p>
      <w:r>
        <w:t>2 avril 2022 et maintenant on va aller sur le front de kharkov alors la ville de kharkov a été bombardée notamment les quartiers nord et est de la ville .</w:t>
      </w:r>
    </w:p>
    <w:p>
      <w:r>
        <w:t>on veut vraiment atteindre la chaîne logistique de chaque côté ensuite poltava a également été bombardés notamment son aéroport au nord-ouest ici et la ligne de front sur kharkov est stable la route entre kharkov et chouih fait toujours sous contrôle l'ukrainien est juif également .</w:t>
      </w:r>
    </w:p>
    <w:p>
      <w:r>
        <w:t>sur ce secteur sud bien on va commencer avec mario paul alors les russes ont progressé dans le centre ville ici apparemment la gare n'a toujours pas été capturés par les russes ensuite à l'est les séparatistes progressent également mais se heurte toujours à une défense rude quelques groupes de soldats ukrainiens ont tenté de percer l'encerclement notamment sur l'est .</w:t>
      </w:r>
    </w:p>
    <w:p>
      <w:r>
        <w:t>paul est arrivée des réfugiés de mario paul ont pu atteindre apport itier ensuite le reste de la ligne de front et stable jusqu'à creevy donc creevy c'est cette ville .</w:t>
      </w:r>
    </w:p>
    <w:p>
      <w:r>
        <w:t xml:space="preserve">Emotion 34: </w:t>
      </w:r>
      <w:r>
        <w:t>{'Happy': 0.0, 'Angry': 0.0, 'Surprise': 0.0, 'Sad': 0.0, 'Fear': 1.0}</w:t>
      </w:r>
    </w:p>
    <w:p>
      <w:r>
        <w:rPr>
          <w:b/>
        </w:rPr>
        <w:t>Conflit Ukraine 01/04 : Un raid sur un dépôt de carburant en Russie</w:t>
      </w:r>
    </w:p>
    <w:p>
      <w:r>
        <w:t>nouveau point de situation en ukraine au 3 avril 2022 tout d'abord l'otan est en train d'étudier la possibilité de transférer des chars à l'ukraine notamment sur des stocks de certains pays d'europe de l'est qui font partie de l'otan avec dédé 72 ensuite sur le front de kiev au nord il n'ya plus d'unité russe au nord-ouest de kiev .</w:t>
      </w:r>
    </w:p>
    <w:p>
      <w:r>
        <w:t>ici on rejoint la frontière à l'est de kiev également un recul des forces russes .</w:t>
      </w:r>
    </w:p>
    <w:p>
      <w:r>
        <w:t>du côté russe le reste de la ligne de front et stable une attaque aérienne .</w:t>
      </w:r>
    </w:p>
    <w:p>
      <w:r>
        <w:t>usine au nord ouest et l'autre chose qu'il faut souligner souligner ici c'est que les forces russes disposent d'un petit peu moins de vingt mille hommes pour siéger cette ville .</w:t>
      </w:r>
    </w:p>
    <w:p>
      <w:r>
        <w:t xml:space="preserve">Emotion 35: </w:t>
      </w:r>
      <w:r>
        <w:t>{'Happy': 0.0, 'Angry': 0.0, 'Surprise': 0.17, 'Sad': 0.17, 'Fear': 0.67}</w:t>
      </w:r>
    </w:p>
    <w:p>
      <w:r>
        <w:rPr>
          <w:b/>
        </w:rPr>
        <w:t>Conflit Ukraine 02/04 : La tête de pont RUS sur Izum consolidée</w:t>
      </w:r>
    </w:p>
    <w:p>
      <w:r>
        <w:t>de toujours faire attention et preuve de retenu par rapport à certaines images qu'on peut .</w:t>
      </w:r>
    </w:p>
    <w:p>
      <w:r>
        <w:t>24 heures mise à part la le fait que les forces russes ont quitté le nord du pays donc il n'y a plus de front nord de front sur kiev .</w:t>
      </w:r>
    </w:p>
    <w:p>
      <w:r>
        <w:t>russes mais là ces dernières 24 heures on a constaté à un retrait de ces dernières 8 toujours sur le front de kharkov on va aller faire un tour sur zoom zoom ou la tête de pont maintenant russe est consolidée sur camion de cas .</w:t>
      </w:r>
    </w:p>
    <w:p>
      <w:r>
        <w:t>ville deux autres actifs qui est au sud ouest ici de l'autre côté de la rive l'autre shaqif donc cette petite ville a également été bombardés donc voilà pour le secteur marioupol personnes ligne de front stable enfin sur au dessin un missile s'est abattu .</w:t>
      </w:r>
    </w:p>
    <w:p>
      <w:r>
        <w:t xml:space="preserve">Emotion 36: </w:t>
      </w:r>
      <w:r>
        <w:t>{'Happy': 0.33, 'Angry': 0.0, 'Surprise': 0.0, 'Sad': 0.0, 'Fear': 0.67}</w:t>
      </w:r>
    </w:p>
    <w:p>
      <w:r>
        <w:rPr>
          <w:b/>
        </w:rPr>
        <w:t>Conflit UKR 03/04 : Les troupes RUS ont quitté le nord-ouest de Kiev</w:t>
      </w:r>
    </w:p>
    <w:p>
      <w:r>
        <w:t>renforts du front de kiev puisqu'il ya une menace également ukrainienne sur secteur donc de kharkov qui pourrait percer jusqu'à jusqu'à confiance qu ici et couper les voies d'approvisionnement russe .</w:t>
      </w:r>
    </w:p>
    <w:p>
      <w:r>
        <w:t>donné c'est également une tête de pont mais ukrainienne cette fois ci puisque derrière la ville on a également le petit fleuve d'onet qui le même qui passe sur le secteur dit zoom et j'ai pu dénombrer cinq ponts dont un pont de chemin de fer et à ma connaissance c'est qu'on ne sont pas détruits donc on a un pont routier ici un pont de chemin de fer ici un autre pont routier et encore deux autres ponts ici qui traverse le d'honnête donc ça c'est des éléments importants .</w:t>
      </w:r>
    </w:p>
    <w:p>
      <w:r>
        <w:t>combat échanges de tirs donc voilà pour le feront donc du donbass ensuite sur le front sud à marioupol on a appris que de plus de 260 soldats ukrainien issu .</w:t>
      </w:r>
    </w:p>
    <w:p>
      <w:r>
        <w:t>la ligne de front est assez stable également les russes ont fait donc de la gare routière de marioupol une de leur priorité tout d'abord pour un motif symbolique mais également pour couper les différentes poches de résistance dans la ville puisque aujourd'hui elles peuvent .</w:t>
      </w:r>
    </w:p>
    <w:p>
      <w:r>
        <w:t xml:space="preserve">Emotion 37: </w:t>
      </w:r>
      <w:r>
        <w:t>{'Happy': 0.0, 'Angry': 0.0, 'Surprise': 0.25, 'Sad': 0.25, 'Fear': 0.5}</w:t>
      </w:r>
    </w:p>
    <w:p>
      <w:r>
        <w:rPr>
          <w:b/>
        </w:rPr>
        <w:t>Conflit Ukraine 04/04 : Les forces RUS ont quitté le nord de l'Ukraine</w:t>
      </w:r>
    </w:p>
    <w:p>
      <w:r>
        <w:t>un nouveau moscow bosque donc au nord-est de 10 pro ici sur cette ville de nouveau un carburant touché par un tir de missile reste du front la ligne de front est stable à l'est sur le secteur de donetsk ici les forces séparatistes ont beaucoup souffert de leurs dernières attaques ces derniers jours et même ces dernières semaines donc .</w:t>
      </w:r>
    </w:p>
    <w:p>
      <w:r>
        <w:t>hier les autorités russes ont demandé aux civils de quitter la région du donbass et c'est aujourd'hui le tour des huttes des autorités ukrainiennes de renouveler cet avertissement en demandant .</w:t>
      </w:r>
    </w:p>
    <w:p>
      <w:r>
        <w:t>aux civils de quitter la région du donbass le plus rapidement possible donc voilà pour le front du donbass ligne de front assez stable sur le front sud mario paul .</w:t>
      </w:r>
    </w:p>
    <w:p>
      <w:r>
        <w:t>on le voit à côté 1 et un soldat séparatistes qui met un drapeau sur un des bâtiments à proximité et on le voit ensuite à côté donc d'une d'une .</w:t>
      </w:r>
    </w:p>
    <w:p>
      <w:r>
        <w:t xml:space="preserve">Emotion 38: </w:t>
      </w:r>
      <w:r>
        <w:t>{'Happy': 0.0, 'Angry': 0.0, 'Surprise': 0.5, 'Sad': 0.0, 'Fear': 0.5}</w:t>
      </w:r>
    </w:p>
    <w:p>
      <w:r>
        <w:rPr>
          <w:b/>
        </w:rPr>
        <w:t>Conflit Ukraine : Plus de 260 soldats UKR se sont rendus à Marioupol</w:t>
      </w:r>
    </w:p>
    <w:p>
      <w:r>
        <w:t>c'est vraiment un petite localité et irsc c'est un petit peu plus au nord et il y a également actuellement une attaque des séparatistes sur la commune de nouveaux tosic .</w:t>
      </w:r>
    </w:p>
    <w:p>
      <w:r>
        <w:t>un peu de bombardements ces dernières 24 heures mise à part sur voulait d'art qui a été bombardé et voulait d'art c'est ici c'est où se situe la 53e brigade .</w:t>
      </w:r>
    </w:p>
    <w:p>
      <w:r>
        <w:t>un verrou donc c'est vraiment une place importante pour les ukrainiens dans leur défense et pour les russes ce la prise de ce petit village leur permettrait de progresser au nord on voulait d'or las pour le front du donbass on va maintenant les sur le front sud en commençant par mario paul alors dans mario paul donc sur le port il ya actuellement un navire ukrainien qui est en feu c'est le donbass l'identification .</w:t>
      </w:r>
    </w:p>
    <w:p>
      <w:r>
        <w:t>plutôt disparates et l1 plutôt un niveau intermédiaire c'est pas une brigade d'élite comparé à d'autres brigades dans l'est du donbass nicolas yves person secteur plutôt calme il y à un incendie dans la ville de carson l'origine n'est pas connue de l' incendie ici .</w:t>
      </w:r>
    </w:p>
    <w:p>
      <w:r>
        <w:t xml:space="preserve">Emotion 39: </w:t>
      </w:r>
      <w:r>
        <w:t>{'Happy': 0.0, 'Angry': 0.0, 'Surprise': 0.0, 'Sad': 0.0, 'Fear': 1.0}</w:t>
      </w:r>
    </w:p>
    <w:p>
      <w:r>
        <w:rPr>
          <w:b/>
        </w:rPr>
        <w:t>Conflit Ukraine 06/04 : Le calme avant la tempête.</w:t>
      </w:r>
    </w:p>
    <w:p>
      <w:r>
        <w:t>semaines donc on va partir sur bar in kobe voilà pour vous donner une vision .</w:t>
      </w:r>
    </w:p>
    <w:p>
      <w:r>
        <w:t>de la végétation donc ça serait peut-être plus facile à défendre en direction de ce secteur pour les ukrainiens et plus facile à attaquer pour les russes sur bar in .</w:t>
      </w:r>
    </w:p>
    <w:p>
      <w:r>
        <w:t>les ukrainiens ont repoussé l'attaqué sur ce secteur sur la de louhansk donc plus à l'est elle est un drone russe de type orlan 10 a été abattu par l'ukraine .</w:t>
      </w:r>
    </w:p>
    <w:p>
      <w:r>
        <w:t>rendus il ya quelques jours donc sur mario paul appartenait au 501e bataillon d'infanterie de marine il ya également des éléments du régiment azoff et de la 36e brigade ukrainienne .</w:t>
      </w:r>
    </w:p>
    <w:p>
      <w:r>
        <w:t xml:space="preserve">Emotion 40: </w:t>
      </w:r>
      <w:r>
        <w:t>{'Happy': 0.0, 'Angry': 0.0, 'Surprise': 0.33, 'Sad': 0.0, 'Fear': 0.67}</w:t>
      </w:r>
    </w:p>
    <w:p>
      <w:r>
        <w:rPr>
          <w:b/>
        </w:rPr>
        <w:t>Conflit Ukraine 07/04 : A l'est, rien de nouveau.</w:t>
      </w:r>
    </w:p>
    <w:p>
      <w:r>
        <w:t>camps ont essuyé des pertes sévères ces derniers jours sur ce secteur il ya un important un regroupement ukrainien sur l'ouest de la tête de pont russe donc dans ce secteur apparemment il ya un rassemblement de troupes l'ukrainienne et sinon la ligne de front .</w:t>
      </w:r>
    </w:p>
    <w:p>
      <w:r>
        <w:t>chrétienne parce qu'il y avait un risque d'encerclement et également un autre point fortifiée ici .</w:t>
      </w:r>
    </w:p>
    <w:p>
      <w:r>
        <w:t>ces différents poste fortifié ont été abandonnées donc par l'armée ukrainienne parce qu'il y avait un réel risque d'encerclement dans ce secteur donc les ukrainiens ont reculé jusque sur ce secteur parce n'a pas sonné c'est la ville qui est un peu plus au sud .</w:t>
      </w:r>
    </w:p>
    <w:p>
      <w:r>
        <w:t>d'alexandrie york a donc qui était sous contrôle l'ukrainien illya 24 heures donc ils ont repris cette ville sinon le reste de la ligne de front et stable et sûr .</w:t>
      </w:r>
    </w:p>
    <w:p>
      <w:r>
        <w:t xml:space="preserve">Emotion 41: </w:t>
      </w:r>
      <w:r>
        <w:t>{'Happy': 0.25, 'Angry': 0.0, 'Surprise': 0.25, 'Sad': 0.0, 'Fear': 0.5}</w:t>
      </w:r>
    </w:p>
    <w:p>
      <w:r>
        <w:rPr>
          <w:b/>
        </w:rPr>
        <w:t>Conflit Ukraine 08/04 : Point topographique sur le secteur de Kamyanka (Izum)</w:t>
      </w:r>
    </w:p>
    <w:p>
      <w:r>
        <w:t>ici alors quand ils ont progressé sur cet axe ils n'ont rencontré aucune résistance de la part des russes donc apparemment ces villages n'étaient pas occupés le reste de la ligne de front et stable donc ce qui va nous emmener jusqu'à idiot mais à la tête de pont de la nyanga ici exactement donc je fais un petit des zooms pour vous montrer exactement où ça se trouve donc la tête de pont de camions de casser moment au nord du saillant d'une embase ici exactement et isu mme .</w:t>
      </w:r>
    </w:p>
    <w:p>
      <w:r>
        <w:t>[Musique] zoom on est à une centaine de km de la frontière russe donc sur ce secteur la ligne de front et stable les deux armées ont connu des pertes .</w:t>
      </w:r>
    </w:p>
    <w:p>
      <w:r>
        <w:t>sur la ville de cedar et donetsk alors les russes utilisent des drones kamikaze sur ce secteur et les ukrainiens ont repoussé une nouvelle attaque sur la ville toujours les ukrainiens ils ont détruit un entrepôt de l'armée russe à novo et haydar nom qui est plus à l'est ici exactement donc un entrepôt dans l'armée russe a été détruit .</w:t>
      </w:r>
    </w:p>
    <w:p>
      <w:r>
        <w:t>soir il ya eu une explosion énorme sur la ville l'explosion l'origine de l'explosion est encore inconnu à cette heure mais c'était relativement impressionnant et apparemment c'était plutôt dans le sud de la ville donc plutôt dans ce secteur mais ça reste à confirmer donc .</w:t>
      </w:r>
    </w:p>
    <w:p>
      <w:r>
        <w:t xml:space="preserve">Emotion 42: </w:t>
      </w:r>
      <w:r>
        <w:t>{'Happy': 0.0, 'Angry': 0.0, 'Surprise': 0.0, 'Sad': 0.0, 'Fear': 1.0}</w:t>
      </w:r>
    </w:p>
    <w:p>
      <w:r>
        <w:rPr>
          <w:b/>
        </w:rPr>
        <w:t>Conflit Ukraine 09/04 : Point de situation</w:t>
      </w:r>
    </w:p>
    <w:p>
      <w:r>
        <w:t>moins soutenue que les jours précédents ensuite à l'est de kharkov à peu près une centaine de kilomètres la commune de veliki a été aperçu un large convoi russe donc .</w:t>
      </w:r>
    </w:p>
    <w:p>
      <w:r>
        <w:t>ici exactement qui se dirigent vers le sud des infrastructures russes ont été endommagés au nord-est de kharkov alors tout d'abord une voie de chemin de fer ici qui a .</w:t>
      </w:r>
    </w:p>
    <w:p>
      <w:r>
        <w:t>toujours sur secteur de kharkov la ligne de front et stable c'est également assez calme .</w:t>
      </w:r>
    </w:p>
    <w:p>
      <w:r>
        <w:t>sur la tête de pont de camions de cas au sud de zoom ligne de front et stable ensuite sur le front du donbass tout d'abord a severe donetsk donc .</w:t>
      </w:r>
    </w:p>
    <w:p>
      <w:r>
        <w:t xml:space="preserve">Emotion 43: </w:t>
      </w:r>
      <w:r>
        <w:t>{'Happy': 0.0, 'Angry': 0.0, 'Surprise': 0.0, 'Sad': 0.5, 'Fear': 0.5}</w:t>
      </w:r>
    </w:p>
    <w:p>
      <w:r>
        <w:rPr>
          <w:b/>
        </w:rPr>
        <w:t>Conflit Ukraine 11/04 : Point de situation - ligne de front stable</w:t>
      </w:r>
    </w:p>
    <w:p>
      <w:r>
        <w:t>dans la ville et la ligne de front et stable ensuite l'aéroport de mire au roda a été bombardée donc ni rhône c'est à l'ouest de kharkov ici et sur cet aéroport donc qui a été touché par plusieurs missiles quatre hélicoptères ukrainiens ont été détruits au sol aéroport de miro road porté sur le secteur 2 is home avec la tête de pont d'un camion le cas donc le secteur est plutôt calme un convoi russe c'était un petit convoi russe de ravitaillement a été détruit à l'est de la tête de pont de claix amendes qui a donc dans ce secteur les russes .</w:t>
      </w:r>
    </w:p>
    <w:p>
      <w:r>
        <w:t>ces modèles est ces dernières 24 heures ni sur pau pas cela par contre il ya une attaque en cours sur aviv cas donc une de plus ici donc la ville est sous une attaque l'ont cru c'est une attaque au sol un petit peu .</w:t>
      </w:r>
    </w:p>
    <w:p>
      <w:r>
        <w:t>dans l'usiné ilitch qui se situe au nord de mario paul donc ici il y avait donc des éléments de la 36e brigade ukrainienne et une partie de cette brigade .</w:t>
      </w:r>
    </w:p>
    <w:p>
      <w:r>
        <w:t>soldats ukrainien dans asos talent les informations sur la ville l'ouest ici donc hier le reportage de lancaster donc on a pu localiser grâce un des commentaires qui a pu .</w:t>
      </w:r>
    </w:p>
    <w:p>
      <w:r>
        <w:t xml:space="preserve">Emotion 44: </w:t>
      </w:r>
      <w:r>
        <w:t>{'Happy': 0.0, 'Angry': 0.0, 'Surprise': 0.0, 'Sad': 0.5, 'Fear': 0.5}</w:t>
      </w:r>
    </w:p>
    <w:p>
      <w:r>
        <w:rPr>
          <w:b/>
        </w:rPr>
        <w:t>Conflit Ukraine 12/04 : Le front est stable</w:t>
      </w:r>
    </w:p>
    <w:p>
      <w:r>
        <w:t>proches de la frontière comme vous pouvez le voir se diriger sur zoom puisque la ligne de front sur kharkov est stable alors sur rhizome un pont a été détruit .</w:t>
      </w:r>
    </w:p>
    <w:p>
      <w:r>
        <w:t>donc il a été détruit par contre par l'artillerie ou par des saboteurs je ne sais pas mais le bon et bien détruits ainsi que plusieurs véhicules rue ce qui était en train de l'emprunter et ce pont comme vous pouvez constater il emprunte une des voies d'approvisionnement de l'armée russe sur et zoom des voies principales suite sur la tête de pont de camions de cas alors il est actuellement des combats intensifs de nombreux véhicules blindés détruits de part et d'autre mais la ligne de front est plutôt .</w:t>
      </w:r>
    </w:p>
    <w:p>
      <w:r>
        <w:t>le reste c'est stable vale dans une sur mario paul sur mario paul donc sur la gare c'est toujours une résistance ukrainienne alors certains m'ont demandé pourquoi est-ce que le port n'est toujours pas dans la partie rouge est en fait le pors c'est pas ce secteur si alors même si à quelques installations portuaires comme on peut voir le port de mario paul et bien plus au sud ouest de la ville il est ici le port les installations donc voilà donc le port ça fait maintenant 48 heures .</w:t>
      </w:r>
    </w:p>
    <w:p>
      <w:r>
        <w:t>voilà pour le secteur de marioupol donc les combats toujours en cours le reste de la ligne de front et stable sur le secteur de creevy également stable sur nicolas .</w:t>
      </w:r>
    </w:p>
    <w:p>
      <w:r>
        <w:t xml:space="preserve">Emotion 45: </w:t>
      </w:r>
      <w:r>
        <w:t>{'Happy': 0.0, 'Angry': 0.0, 'Surprise': 0.33, 'Sad': 0.33, 'Fear': 0.33}</w:t>
      </w:r>
    </w:p>
    <w:p>
      <w:r>
        <w:rPr>
          <w:b/>
        </w:rPr>
        <w:t>Conflit Ukraine 13/04 : Reddition de plus de 1000 soldats UKR à Marioupol, selon Moscou.</w:t>
      </w:r>
    </w:p>
    <w:p>
      <w:r>
        <w:t>sur la frontière ukrainienne petit village aurait été bombardé celui de säntis cas ici donc .</w:t>
      </w:r>
    </w:p>
    <w:p>
      <w:r>
        <w:t>donc de kharkov ici alors à kharkov la ville a été de nouveau bombardé sur l'autre côté de la frontière dans la région de belgorod la défense anti aérienne russes .</w:t>
      </w:r>
    </w:p>
    <w:p>
      <w:r>
        <w:t>versions donc voilà pour mario paul donc le reste de la ligne de front et stable donc si au sud de creevy également alors sur la région de nicolet carson .</w:t>
      </w:r>
    </w:p>
    <w:p>
      <w:r>
        <w:t>nous avons donc maintenant de quatre certitude donc il ya bien eu une explosion qui s'est suivie par un incendie ensuite il ya eu un remorquage et enfin il a .</w:t>
      </w:r>
    </w:p>
    <w:p>
      <w:r>
        <w:t xml:space="preserve">Emotion 46: </w:t>
      </w:r>
      <w:r>
        <w:t>{'Happy': 0.0, 'Angry': 0.0, 'Surprise': 0.25, 'Sad': 0.25, 'Fear': 0.5}</w:t>
      </w:r>
    </w:p>
    <w:p>
      <w:r>
        <w:rPr>
          <w:b/>
        </w:rPr>
        <w:t>Conflit Ukraine 14/04 : Un croiseur RUS en feu en mer noire, touché par des missiles selon Kiev</w:t>
      </w:r>
    </w:p>
    <w:p>
      <w:r>
        <w:t>mgm 140 ensuite sur le terrain donc la capitale a été bombardé ce matin par un missile dont kiev ensuite sur le secteur de kharkov la ville a également été bombardés ainsi que la ville de soumis bon ça fait un petit moment qu'on n'a .</w:t>
      </w:r>
    </w:p>
    <w:p>
      <w:r>
        <w:t>de kiev jusqu'à poltava pour le ravitaillement de l'armée ukrainienne et enfin sur isom alors .</w:t>
      </w:r>
    </w:p>
    <w:p>
      <w:r>
        <w:t>je me suis abstenue sur ce secteur donc pour marioupol voilà ensuite le reste de la ligne de front et stable au sud de kribi ici ce qu'on peut noter .</w:t>
      </w:r>
    </w:p>
    <w:p>
      <w:r>
        <w:t>et mais dans ce cas là je pourrais en faire une à deux vidéos par semaine voilà écouter dites moi ce que vous préférez quel format un format court de 10 minutes quotidien ou un format beaucoup plus long mais une à deux fois par semaine voilà m'écouter de dites moi ce que vous préférez puis moi j'essaierai de m'adapter .</w:t>
      </w:r>
    </w:p>
    <w:p>
      <w:r>
        <w:t xml:space="preserve">Emotion 47: </w:t>
      </w:r>
      <w:r>
        <w:t>{'Happy': 0.0, 'Angry': 0.0, 'Surprise': 0.5, 'Sad': 0.0, 'Fear': 0.5}</w:t>
      </w:r>
    </w:p>
    <w:p>
      <w:r>
        <w:rPr>
          <w:b/>
        </w:rPr>
        <w:t>Conflit Ukraine 15/04 : Le croiseur russe Moskva a coulé en mer noire</w:t>
      </w:r>
    </w:p>
    <w:p>
      <w:r>
        <w:t>de la tête de pont russe plus un renforcement donc les unités russes dans ce secteur sont maintenant bien implantée et bien également bien retranchés les ukrainiens ont lancé plusieurs .</w:t>
      </w:r>
    </w:p>
    <w:p>
      <w:r>
        <w:t>russes a été abattu le reste de la ligne de fond est stable et il y a une autre attaque en cours russe l'est où il ya le pôle ici .</w:t>
      </w:r>
    </w:p>
    <w:p>
      <w:r>
        <w:t>donc ici attaques en cours donc voilà pour le front on va maintenant aller sur mario paul à marioupol il ya eu un reportage de voir gonzo il ya 48 .</w:t>
      </w:r>
    </w:p>
    <w:p>
      <w:r>
        <w:t>voilà pour le secteur donc de marioupol ensuite on va aller sur le secteur de nikolov personnes sur carson de nouvelles explosions ont retenti sur l'aéroport donc l'aéroport qui au nord ouest de la ville de carson ici origine des explosions inconnu également des explosions .</w:t>
      </w:r>
    </w:p>
    <w:p>
      <w:r>
        <w:t xml:space="preserve">Emotion 48: </w:t>
      </w:r>
      <w:r>
        <w:t>{'Happy': 0.0, 'Angry': 0.0, 'Surprise': 0.5, 'Sad': 0.25, 'Fear': 0.25}</w:t>
      </w:r>
    </w:p>
    <w:p>
      <w:r>
        <w:rPr>
          <w:b/>
        </w:rPr>
        <w:t>Conflit Ukraine 16/04 : Repli de la flotte russe vers la Crimée</w:t>
      </w:r>
    </w:p>
    <w:p>
      <w:r>
        <w:t>donc sur la région de kiev rien à signaler donc on va aller directement sur kharkov donc à kharkov dans la région kharkov tout d'abord un village en russie le viol de gaulle hoshino a été bombardée donc le village se situe au nord de kharkov donc en russie ici exactement ensuite les russes en déployer des systèmes s 400 .</w:t>
      </w:r>
    </w:p>
    <w:p>
      <w:r>
        <w:t>est ici ap 10 k ainsi que marinca qui a été bombardé également donc ces deux villes qui sont disputés et suravenir qu'apparemment un sukhoï et suit 25 ukrainien aurait été abattu mais je n'ai pas pu avoir de photo ni vidéo donc je ne peux pas le confirmer et enfin on note une concentration assez importante de troupes russes .</w:t>
      </w:r>
    </w:p>
    <w:p>
      <w:r>
        <w:t>ici puisqu'on on se situe un peu plus de 20 kilos m 2 d'une des principales lignes de communication et de ravitaillement de l'armée ukrainienne dans le donbass et alors .</w:t>
      </w:r>
    </w:p>
    <w:p>
      <w:r>
        <w:t>if donc dans mikolaj il n'y a plus d'eau courante suite aux derniers bombardements la ville a également été bombardée la nuit dernière par l'artillerie russe sur la ligne de front alexandrie fca est repassé dans les mains ukrainienne c'est une ville qui qui est très disputé ces dernières semaines donc là actuellement elle est sous contrôle l'ukrainien à l'est .</w:t>
      </w:r>
    </w:p>
    <w:p>
      <w:r>
        <w:t xml:space="preserve">Emotion 49: </w:t>
      </w:r>
      <w:r>
        <w:t>{'Happy': 0.0, 'Angry': 0.0, 'Surprise': 0.0, 'Sad': 0.0, 'Fear': 1.0}</w:t>
      </w:r>
    </w:p>
    <w:p>
      <w:r>
        <w:rPr>
          <w:b/>
        </w:rPr>
        <w:t>Conflit Ukraine 18/04 : Point de situation des dernières 48h</w:t>
      </w:r>
    </w:p>
    <w:p>
      <w:r>
        <w:t>au nord russe ensuite alors sur le front plus à l'est alors attention c'est une rumeur je répète c'est une rumeur l'armée ukrainienne se préparaient à évacuer severodonetsk donc il est ici selon donc plusieurs sources informelles l'armée ukrainienne de ses virées d'onex s'apprêterait à effectuer un repli stratégique mais c'est loin d'être confirmée et j'ai également rajouter toutes les défenses au tour donc de sévères et de l'est qui sont bien plus solide à l'est est également au sud de lille 6 ans ensuite irsc a été bombardée par l'artillerie russe donc dire ce qui est beaucoup plus au sud de sévères et donne .</w:t>
      </w:r>
    </w:p>
    <w:p>
      <w:r>
        <w:t>de torreilles qu'avec la retirer tout reste c'est plus en retrait de la ligne de défense c'est ici ensuite on continue sur la ligne de front jusqu'à avenir qu'à donc .</w:t>
      </w:r>
    </w:p>
    <w:p>
      <w:r>
        <w:t>où il yal paul et velika nouveau silca les russes ont progressé à l'ouest de velika nouveau silca jusqu'à novo silca alors attention ne faut pas confondre les deux villes .</w:t>
      </w:r>
    </w:p>
    <w:p>
      <w:r>
        <w:t>ensuite on va se diriger plus à l'ouest on va aller sur mikko life qui a été et continue à être bombardées par l'artillerie russe sohn de nouvelles explosions sur l'aéroport donc l'aéroport de pearson qui se situe au nord-ouest de la ville ici et au nord-est de kherson un axe a été minée par les russes et cet axe .</w:t>
      </w:r>
    </w:p>
    <w:p>
      <w:r>
        <w:t xml:space="preserve">Emotion 50: </w:t>
      </w:r>
      <w:r>
        <w:t>{'Happy': 0.0, 'Angry': 0.0, 'Surprise': 0.0, 'Sad': 0.0, 'Fear': 1.0}</w:t>
      </w:r>
    </w:p>
    <w:p>
      <w:r>
        <w:rPr>
          <w:b/>
        </w:rPr>
        <w:t>Conflit Ukraine 19/04 : Début de l'offensive RUS dans le donbass</w:t>
      </w:r>
    </w:p>
    <w:p>
      <w:r>
        <w:t>de la défense en russie d'annuler l'assaut sur asos talent mais de plutôt continuer à la siéger voilà maintenant on va se porter sur le terrain en commençant sur le secteur de kharkov donc deux violentes explosions ont retenti dans la ville mais également sur des airs gâchis au nord-ouest de kharkov ici est également sur l'auto vint alors le zougois qui est beaucoup plus au sud de kerkhof et qui est ici qui est également un point de ravitaillement de l'armée ukrainienne suite au sud-est de kharkov sur le secteur de juifs ici donc il ya 48 heures les ukrainiens avaient lancé une offensive .</w:t>
      </w:r>
    </w:p>
    <w:p>
      <w:r>
        <w:t>donc j'ai pas que ces confirmations par contre il ya bien des combats dans le sud de la ville ici et les russes ont tout de même progressé sur ce secteur ensuite une nouvelle attaque des russes un peu plus à l'ouest alors sur le secteur de yang piles et empile c'est ici c'est un village fortifié donc ukrainien avec des défenses assez importante donc il y à une attaque russe surtout ce secteur donc .</w:t>
      </w:r>
    </w:p>
    <w:p>
      <w:r>
        <w:t>de los sauver donc voilà pour ce secteur ensuite on va se porter sur le reste de la ligne de front alors sur ce secteur il y à des combats .</w:t>
      </w:r>
    </w:p>
    <w:p>
      <w:r>
        <w:t>voir je vais dézoomer un peu voilà va se diriger sur mario paul où les combats continuent sur marioupol j'ai un petit doute sur la gare de chemin de fer .</w:t>
      </w:r>
    </w:p>
    <w:p>
      <w:r>
        <w:t xml:space="preserve">Emotion 51: </w:t>
      </w:r>
      <w:r>
        <w:t>{'Happy': 0.0, 'Angry': 0.0, 'Surprise': 0.5, 'Sad': 0.0, 'Fear': 0.5}</w:t>
      </w:r>
    </w:p>
    <w:p>
      <w:r>
        <w:rPr>
          <w:b/>
        </w:rPr>
        <w:t>Conflit Ukraine 20/04 : Point de situation sur la ligne de front</w:t>
      </w:r>
    </w:p>
    <w:p>
      <w:r>
        <w:t>disent ouf c'est ici exactement un petit village donc attaques russes en cours sur ce secteur une attaque russe également sur la tête de pont en direction de la petite .</w:t>
      </w:r>
    </w:p>
    <w:p>
      <w:r>
        <w:t>le village de vous les dards village fortifié même de vous les dards a été bombardée par l'artillerie russe et en parlant de bombardements de l'artillerie russe tout le secteur .</w:t>
      </w:r>
    </w:p>
    <w:p>
      <w:r>
        <w:t>jusqu où il ya le pôle donc tout ce secteur l'un a été bombardée par l'artillerie russe toujours dans ce secteur un hélicoptère d'attaqué inca mof ka-52 russe a été abattu par les ukrainiens avec un manpad et plus précisément avec un igloo toujours sur le secteur 2 à policiers un antonov 26 l'ukrainien s'est écrasé dans le secteur de vie ligne en ce qu donc gagnante c'est ici donc c'est un avion de transport .</w:t>
      </w:r>
    </w:p>
    <w:p>
      <w:r>
        <w:t>la capture de la garde ferroviaire sur mario polge toujours pas trouvé et ensuite on va se porter sur le secteur de nicolas if personne donc plus au sud et au nord de la crimée jeu des zooms pour vous montrer donc sur le secteur .</w:t>
      </w:r>
    </w:p>
    <w:p>
      <w:r>
        <w:t xml:space="preserve">Emotion 52: </w:t>
      </w:r>
      <w:r>
        <w:t>{'Happy': 0.5, 'Angry': 0.0, 'Surprise': 0.0, 'Sad': 0.0, 'Fear': 0.5}</w:t>
      </w:r>
    </w:p>
    <w:p>
      <w:r>
        <w:rPr>
          <w:b/>
        </w:rPr>
        <w:t>Conflit UKR 21/04 : L'artillerie et l'aviation RUS très actives sur le front du Donbass</w:t>
      </w:r>
    </w:p>
    <w:p>
      <w:r>
        <w:t>au nord-ouest de kharkov donc ici exactement on a constaté des bombardements de part et d'autre de la frontière donc autant en territoire ukrainien quand territoire russe ensuite sur le secteur de kharkov selon le ministre de la défense russe un soukhoï su-27 ukrainiens auraient été abattus et aucune photo ni vidéo pour confirmer et selon les autorités ukrainiennes un soukhoï su-34 russes auraient été également abattu mais là également pas de photo ni vidéo .</w:t>
      </w:r>
    </w:p>
    <w:p>
      <w:r>
        <w:t>donc voilà pour l'umq le secteur donc de la tête de pont de camions de cas ensuite on va se diriger sur l'est les russes ont encore progressé sur robin .</w:t>
      </w:r>
    </w:p>
    <w:p>
      <w:r>
        <w:t>sur le secteur russe on a également constaté un regroupement de troupes et de matériel .</w:t>
      </w:r>
    </w:p>
    <w:p>
      <w:r>
        <w:t>heures donc pour résumer une petite percée russe au sud 10 sommes ici sur la tête de pont de camions de cas ensuite des gains territoriaux russe sur l'ouest de sévères et donne est donc ici une attaque russe toujours en cours à l'ouest de velika nouveau sica qui ici est également un rassemblement de troupes et de matériel russe .</w:t>
      </w:r>
    </w:p>
    <w:p>
      <w:r>
        <w:t xml:space="preserve">Emotion 53: </w:t>
      </w:r>
      <w:r>
        <w:t>{'Happy': 0.0, 'Angry': 0.0, 'Surprise': 0.5, 'Sad': 0.0, 'Fear': 0.5}</w:t>
      </w:r>
    </w:p>
    <w:p>
      <w:r>
        <w:rPr>
          <w:b/>
        </w:rPr>
        <w:t>Conflit Ukraine 22/04 : Point sur la situation militaire</w:t>
      </w:r>
    </w:p>
    <w:p>
      <w:r>
        <w:t>2022 alors tout d'abord des explosions ont retenti en transnistrie dans la transnistrie c'est la région qui ici à l'est de la moldavie donc une plusieurs explosions dont une à tiraspol donc quitte ici à proximité d'un bâtiment du comité de sécurité d'état une autre .</w:t>
      </w:r>
    </w:p>
    <w:p>
      <w:r>
        <w:t>ensuite on va aller sur isom donc au sud-est de kharkov donc les russes sont en train de consolider leurs gains territoriaux d'hier également une contre attaque ukrainienne victorieuse sur le secteur de zavody donc est un petit village ici il y avait eu des combats hier et donc ces dernières 24 heures les ukrainiens donc sont apparemment emparé de ce village suite les combats continuent sur le petit village de pages trouvées ici donc .</w:t>
      </w:r>
    </w:p>
    <w:p>
      <w:r>
        <w:t>toujours bardet par l'artillerie l'aviation ans mais pas d'évolutions majeures ces dernières 24 heures sur mario paul ensuite on va se diriger sur le secteur de mikolajki carson où on a eu une attaque ukrainienne donc au sud-est de micola et donc une attaque qui est donc partie de leur ligne jusqu'au sur le village de qui ces livres cas .</w:t>
      </w:r>
    </w:p>
    <w:p>
      <w:r>
        <w:t>pour cette journée donc plusieurs explosions ont retenti en transnistrie la tête de pont sur isom est stable ces dernières 24 heures la ligne de front à l'est est stable .</w:t>
      </w:r>
    </w:p>
    <w:p>
      <w:r>
        <w:t xml:space="preserve">Emotion 54: </w:t>
      </w:r>
      <w:r>
        <w:t>{'Happy': 0.0, 'Angry': 0.0, 'Surprise': 0.0, 'Sad': 0.0, 'Fear': 1.0}</w:t>
      </w:r>
    </w:p>
    <w:p>
      <w:r>
        <w:rPr>
          <w:b/>
        </w:rPr>
        <w:t>Conflit UKR 25/04 : Attaques et concentrations de forces russes</w:t>
      </w:r>
    </w:p>
    <w:p>
      <w:r>
        <w:t>moldaves ont donc pris certaines mesures la transnistrie c'est un état indépendant autoproclamé depuis la fin de l'urss en 1991 92 et c'est une région qui est pro russe qui a donc une certaine autonomie je ne connais pas toute l'histoire de cette région mais c'est une région où se situent des militaires russes en transnistrie justement alors chose que je ne savais pas il y a un des plus grands dépôts de munitions d'europe .</w:t>
      </w:r>
    </w:p>
    <w:p>
      <w:r>
        <w:t>dans ce secteur jours les combats dans le village de pêche kobeïssi donc voilà pour le secteur de zoom qui reste relativement stable ensuite sur le front de l'est pas de nouvelles sur ces vers et d'honnête les combats continuent au sud de robin je vais dézoomer un petit peu pour vous montrer exactement où on se trouve donc on est dans le donbass le dombass c'est toute cette région avec louhansk à l'est et d'honnête à l'ouest ici j'ai matérialiser en noir les frontières du domp du dombass puisque .</w:t>
      </w:r>
    </w:p>
    <w:p>
      <w:r>
        <w:t>attaques ont à peu près 130 km ensuite on va se diriger sur marioupol sur marioupol depuis 24 heures pas d'évolution les bombardements et les combats continuent sur l' usine .</w:t>
      </w:r>
    </w:p>
    <w:p>
      <w:r>
        <w:t>de me coller à l'aise de me coller une attaque ukrainienne donc les ukrainiens ont pris le contrôle de villages de nouveau petric cas et ils ont continué leurs attaques .</w:t>
      </w:r>
    </w:p>
    <w:p>
      <w:r>
        <w:t xml:space="preserve">Emotion 55: </w:t>
      </w:r>
      <w:r>
        <w:t>{'Happy': 0.0, 'Angry': 0.0, 'Surprise': 0.5, 'Sad': 0.0, 'Fear': 0.5}</w:t>
      </w:r>
    </w:p>
    <w:p>
      <w:r>
        <w:rPr>
          <w:b/>
        </w:rPr>
        <w:t>Conflit Ukraine 26/04 : Des explosions en Transnistrie / UKR attaquent en direction de Kherson</w:t>
      </w:r>
    </w:p>
    <w:p>
      <w:r>
        <w:t>sur la coque est stable on note des bombardements d'artillerie de part et d'autre de la ligne de front et plus précisément un axe au nord de kharkov qui pardon .</w:t>
      </w:r>
    </w:p>
    <w:p>
      <w:r>
        <w:t>informations donc notamment par rapport aux incendies et sur la région de kharkov donc on a quelques incendies en périphérie est également des incendies donc en russie donc ici un petit peu à l'ouest et sur belgorod voilà donc ça c'est la ville de belgorod .</w:t>
      </w:r>
    </w:p>
    <w:p>
      <w:r>
        <w:t>ici et les combats continuent également sur le visage de passes kobe voilà passé les deux attaques russes qui sont en cours dans ce secteur ces dernières 24 heures une trentaine de soldats ukrainiens ont été faits prisonniers 8 on va se diriger vers le front de l'est donc c'est leur est donné et les six chambres qui ont été bombardés donc sévère et d'honnête et ici les schistes et ici je vais dézoomer pour vous montrer la situation donc j'ai changé un petit peu la carte puisque maintenant j'ai .</w:t>
      </w:r>
    </w:p>
    <w:p>
      <w:r>
        <w:t>bombardée reste de la ligne de front et stable des combats toujours en cours dans ce secteur voulait d'art est toujours contrôlée par les ukrainiens l'attak russe à l'ouest de velika nouveau silca est toujours en cours mais pas d'évolution significative ces dernières 24 heures .</w:t>
      </w:r>
    </w:p>
    <w:p>
      <w:r>
        <w:t xml:space="preserve">Emotion 56: </w:t>
      </w:r>
      <w:r>
        <w:t>{'Happy': 0.17, 'Angry': 0.0, 'Surprise': 0.33, 'Sad': 0.33, 'Fear': 0.17}</w:t>
      </w:r>
    </w:p>
    <w:p>
      <w:r>
        <w:rPr>
          <w:b/>
        </w:rPr>
        <w:t>Conflit Ukraine 27/04 : le plus grand dépôt de munitions d'europe de l'est attaqué ?</w:t>
      </w:r>
    </w:p>
    <w:p>
      <w:r>
        <w:t>ukrainiens auraient été abattus sur la commune de chair cas selon rosa ici mais pas d'image d'une vidéo pour pouvoir confirmer le reste de la ligne de front ici est stable les ukrainiens se sont emparés de koutouzis cas ici puisqu'il y avait eu depuis .</w:t>
      </w:r>
    </w:p>
    <w:p>
      <w:r>
        <w:t>qui lie actuellement un dépôt de carburant qui est en feu donc se trouve dans la république populaire de donetsk ici dans ce secteur le reste de la ligne de front et stable a évoulé d'art toujours contre l'ukrainien tout comme velika donc aussi le cas qui est maintenant également attaqué toujours là t'as qu'à l'ouest de cette ville par les russes mais ils se heurtent à une défense dans le village de séléné pole .</w:t>
      </w:r>
    </w:p>
    <w:p>
      <w:r>
        <w:t>populaire de l'ouest à l'est la république populaire de donetsk à l'ouest et à l'ouest .</w:t>
      </w:r>
    </w:p>
    <w:p>
      <w:r>
        <w:t>les derniers jours on avait pu assister à une attaque ukrainienne en direction de personnes .</w:t>
      </w:r>
    </w:p>
    <w:p>
      <w:r>
        <w:t xml:space="preserve">Emotion 57: </w:t>
      </w:r>
      <w:r>
        <w:t>{'Happy': 0.0, 'Angry': 0.0, 'Surprise': 0.0, 'Sad': 0.0, 'Fear': 1.0}</w:t>
      </w:r>
    </w:p>
    <w:p>
      <w:r>
        <w:rPr>
          <w:b/>
        </w:rPr>
        <w:t>Conflit Ukraine 28/04 : Point de situation</w:t>
      </w:r>
    </w:p>
    <w:p>
      <w:r>
        <w:t>va demander son admission auprès de l'otan le 12 mai prochain donc voilà pour les informations va maintenant se diriger sur le secteur de kharkov la ville a été bombardée .</w:t>
      </w:r>
    </w:p>
    <w:p>
      <w:r>
        <w:t>donc ce pont ci a été détruit et toujours en russie un arsenal est en feu à côté de la commune de thomas ofc a donc ça c'est plutôt sur belgorod donc on n'est plus un peu plus au sud donc belgorod c'est ici et à l'ouest voilà si cet arsenal est en feu sur la ville de thomas of .</w:t>
      </w:r>
    </w:p>
    <w:p>
      <w:r>
        <w:t>et abdi fca sont toujours bombardée et attaquer mais pas d'évolution sur la ligne de front ensuite ce week end patrick lancaster a fait un reportage et il était dans le petite ville de poligny cas ici et pendant qu'il faisait son reportage et cinq .</w:t>
      </w:r>
    </w:p>
    <w:p>
      <w:r>
        <w:t>les russes ont progressé à l'ouest de la ville sur vrai minsk a ici qui est actuellement discutée et entre sept petits villages et velika de nouveau c'est le cas .</w:t>
      </w:r>
    </w:p>
    <w:p>
      <w:r>
        <w:t xml:space="preserve">Emotion 58: </w:t>
      </w:r>
      <w:r>
        <w:t>{'Happy': 0.0, 'Angry': 0.0, 'Surprise': 0.25, 'Sad': 0.25, 'Fear': 0.5}</w:t>
      </w:r>
    </w:p>
    <w:p>
      <w:r>
        <w:rPr>
          <w:b/>
        </w:rPr>
        <w:t>Conflit Ukraine 29/04 : Aide financière américaine à l'Ukraine d'un montant de 33 milliards dollars</w:t>
      </w:r>
    </w:p>
    <w:p>
      <w:r>
        <w:t>donc on va se porter directement sur la ligne de front tout d'abord dans le secteur de kharkov donc la ville a été bombardée ces dernières 24 heures également un bombardement donc plus au nord sur le secteur de lucchi ici à la frontière des obus sont tombés en territoire ukrainien donc je des zooms pour vous montrer où on est par rapport à kharkov donc c'est dans ce secteur si sûr kharkov apparemment il y à une attaque en cours de l'armée ukrainienne à l'est de la ville donc .</w:t>
      </w:r>
    </w:p>
    <w:p>
      <w:r>
        <w:t>été un peu plus active puisqu'elle a bombardé la ville de manière assez soutenu les attaques continuent mais toujours pas d'évolution le village de fonderie d'art a été bombardé de manière plus soutenue également ces dernières 24 heures ici donc le village de voulait d'art .</w:t>
      </w:r>
    </w:p>
    <w:p>
      <w:r>
        <w:t>également réussi à mettre là une échelle vous pouvez avoir ici sur le bas de l'écran qui s'adapte par rapport à l'écran donc voila vous m'aviez demandé ça dans les commentaires j'ai trouvé une option pour pouvoir le faire le reste de la ligne de front ici sur le sud 2a policière est stable il ya toujours des bombardements mais la ligne de front n'a pas bougé sur mario paul également pas d'autre information si .</w:t>
      </w:r>
    </w:p>
    <w:p>
      <w:r>
        <w:t>qu'il y aurait actuellement une attaque en cours des forces ukrainienne à l'est de kharkov .</w:t>
      </w:r>
    </w:p>
    <w:p>
      <w:r>
        <w:t xml:space="preserve">Emotion 59: </w:t>
      </w:r>
      <w:r>
        <w:t>{'Happy': 0.0, 'Angry': 0.0, 'Surprise': 0.0, 'Sad': 0.0, 'Fear': 1.0}</w:t>
      </w:r>
    </w:p>
    <w:p>
      <w:r>
        <w:rPr>
          <w:b/>
        </w:rPr>
        <w:t>Conflit Ukraine 02/05 : Des civils évacués d'Azovstal</w:t>
      </w:r>
    </w:p>
    <w:p>
      <w:r>
        <w:t>de bord c'est donc la base de bord ca c'est ici à une centaine de kilomètres de la frontière ukrainienne en roumanie la roumanie fait partie de l'otan donc voilà .</w:t>
      </w:r>
    </w:p>
    <w:p>
      <w:r>
        <w:t>point ici donc et cette ville de stari salle tiff on est à moins de 30 km de la voie d'approvisionnement de l'armée russe donc il ya maintenant deux hommes .</w:t>
      </w:r>
    </w:p>
    <w:p>
      <w:r>
        <w:t>des combats dans cette ville de stari salle tiff un petit peu plus à l'ouest .</w:t>
      </w:r>
    </w:p>
    <w:p>
      <w:r>
        <w:t>silos et sur le secteur de zaporizhya ici tout est n'y a pas d'évolution ces dernières 24 heures ensuite on se dirige sur mario paul alors hier en fin de journée une attaque terrestre russe a été lancée sur l' usine après un bombardement intensif .</w:t>
      </w:r>
    </w:p>
    <w:p>
      <w:r>
        <w:t xml:space="preserve">Emotion 60: </w:t>
      </w:r>
      <w:r>
        <w:t>{'Happy': 0.0, 'Angry': 0.4, 'Surprise': 0.2, 'Sad': 0.2, 'Fear': 0.2}</w:t>
      </w:r>
    </w:p>
    <w:p>
      <w:r>
        <w:rPr>
          <w:b/>
        </w:rPr>
        <w:t>Conflit Ukraine 03/05 : Une attaque UKR serait en cours à l'est de Kharkov</w:t>
      </w:r>
    </w:p>
    <w:p>
      <w:r>
        <w:t>d'alexandrie fca qui ici un drone tv2 auraient été abattus sur ce secteur ensuite on se dirige sur le secteur de zoom donc le ligne de front n'a pas bougé .</w:t>
      </w:r>
    </w:p>
    <w:p>
      <w:r>
        <w:t>de front est stable il ya toujours et des combats dans ce secteur ensuite on va aller sur l'autre tête de pont cette fois ci qui est ukrainien sur la tête de pont de lyman qui est ici alors tout d'abord les russes sont en train de progresser sur chambry olow et qui est ici donc il se dirige vers .</w:t>
      </w:r>
    </w:p>
    <w:p>
      <w:r>
        <w:t>rien à signaler si ce n'est qu'il ya toujours des bombardements et des combats mais pas d'évolution de la ligne de front et enfin la ville de zaporijia a été également bombardé donc voilà pour ce secteur à l'est maintenant on va aller sur mario .</w:t>
      </w:r>
    </w:p>
    <w:p>
      <w:r>
        <w:t>régulièrement sur kharkov puisqu'on a donc une attaque chrétienne ici sur l'est et ici des combats également ensuite il y aurait une attaque ukrainienne à l'ouest de la tête de pont des zooms ici sur la tête de pondre liman ici les russes progress régulièrement .</w:t>
      </w:r>
    </w:p>
    <w:p>
      <w:r>
        <w:t xml:space="preserve">Emotion 61: </w:t>
      </w:r>
      <w:r>
        <w:t>{'Happy': 0.0, 'Angry': 0.0, 'Surprise': 0.0, 'Sad': 0.5, 'Fear': 0.5}</w:t>
      </w:r>
    </w:p>
    <w:p>
      <w:r>
        <w:rPr>
          <w:b/>
        </w:rPr>
        <w:t>Conflit UKR 04/05 : Attaques et contre-attaques sur le secteur de Kharkov</w:t>
      </w:r>
    </w:p>
    <w:p>
      <w:r>
        <w:t>ukrainienne au sud-est de juifs ici dans ce secteur donc ces dernières 24 heures ils ont lancé une attaque en direction des positions russes ici suite sur le secteur de isom pas d'évolution ces dernières 24 heures pas d'information non plus 8 l'attaquent hier ukrainienne .</w:t>
      </w:r>
    </w:p>
    <w:p>
      <w:r>
        <w:t>matérialise bien la ligne de front actuelle donc dans ce secteur ce donc sur ces vers et d'honnête même il ya actuellement donc des combats dans le petit village de vosges et vos dix cas il se trouve ici fait suite à une progression russe .</w:t>
      </w:r>
    </w:p>
    <w:p>
      <w:r>
        <w:t>qui se trouve donc ici donc sur cette île un tort un tort c'est un système de défense anti aérienne ont quant au russe a été détruit sur l'île par un drone pb2 bayraktar je remettrai la vidéo en descriptions selon le ministère de la défense russe un soukhoï su-27 ukrainiens auraient été abattus dans ce secteur ainsi qu'un drone .</w:t>
      </w:r>
    </w:p>
    <w:p>
      <w:r>
        <w:t>continue sur le secteur de kharkov on note également une évolution de la ligne de front au nord de sévir et d'honnête suite à une progression local des forces russes .</w:t>
      </w:r>
    </w:p>
    <w:p>
      <w:r>
        <w:t xml:space="preserve">Emotion 62: </w:t>
      </w:r>
      <w:r>
        <w:t>{'Happy': 0.0, 'Angry': 0.0, 'Surprise': 0.0, 'Sad': 0.0, 'Fear': 1.0}</w:t>
      </w:r>
    </w:p>
    <w:p>
      <w:r>
        <w:rPr>
          <w:b/>
        </w:rPr>
        <w:t>Conflit Ukraine 05/05 : Un premier pont sur le Dniepr touché par un tir de missile (à Dnipro)</w:t>
      </w:r>
    </w:p>
    <w:p>
      <w:r>
        <w:t>également eu des explosions dans la région de belgorod qui se trouve ici maintenant sur le terrain même alors sur kharkov les forces ukrainienne progressent alors notamment à l'est on s'était quittés vendredi dernier sur ce tarif active alors les forces ukrainiennes ont continué leur progression donc les combats dit maintenant se situe au nord et au nord ouest de cette ville jusqu'à une prime cas ici donc progression dans ce secteur les ukrainiens se sont également emparés du petit village de tir kony est ici pour finir j'ai modifié .</w:t>
      </w:r>
    </w:p>
    <w:p>
      <w:r>
        <w:t>ukrainienne viendrait du village de voulait d'art en direction du sud ensuite situation stable sur le secteur de velika novosti le cas par rapport à la semaine dernière pas d'évolution .</w:t>
      </w:r>
    </w:p>
    <w:p>
      <w:r>
        <w:t>de défense russe les forces l'ukrainienne aurait tenté un assaut sur l'île et aurait été repoussée on voit également sur une des vidéos le bombardement de l'île par deux avions l'ukrainien est également deux vedettes russes touchées par des tirs d'un drone 1tb 2 des images qui sont diffusées par la marine ukrainienne et par rapport à la frégate qui aurait était en feu vendredi dernier j'ai pas eu d'information ni de confirmation sur sa mise à part que le ministère de la défense russe a publié une photo de la frégate donc là makarov sur le port de sébastopol mais bon beaucoup d'informations contradictoires .</w:t>
      </w:r>
    </w:p>
    <w:p>
      <w:r>
        <w:t>donc une situation qui n'est pas du tout clair sur l'île aux serpents et qui va nécessiter plusieurs jours pour pouvoir rechercher d'autres informations et faire d'autres recoupements donc pour l'instant une situation assez flou sur les événements de ce week end sur l'île aux serpents donc voilà pour les informations de ce week end alors pour résumer donc les ukrainiens progresse sur le secteur de kharkov est ici à l'est les russes gagnent du terrain sur le secteur de voulait d'art dont qui se trouvent ici il y aurait une attaque ukrainienne en direction du sud mais qui nécessitent d'être confirmé et comme je vous disais beaucoup d'informations et de contre information sur l'île aux serpents qui ces informations .</w:t>
      </w:r>
    </w:p>
    <w:p>
      <w:r>
        <w:t xml:space="preserve">Emotion 63: </w:t>
      </w:r>
      <w:r>
        <w:t>{'Happy': 0.0, 'Angry': 0.0, 'Surprise': 0.0, 'Sad': 0.2, 'Fear': 0.8}</w:t>
      </w:r>
    </w:p>
    <w:p>
      <w:r>
        <w:rPr>
          <w:b/>
        </w:rPr>
        <w:t>Conflits Ukraine 06/05 : Les offensives UKR et RUS continuent sur les différents fronts</w:t>
      </w:r>
    </w:p>
    <w:p>
      <w:r>
        <w:t>avec également des feux de forêt donc dans les secteurs boisés qui sont donc au sud est de lima n'est également au nord ouest de la ville ensuite sur le fond à l'est on va commencer ici ce secteur donc la ligne de front ici .</w:t>
      </w:r>
    </w:p>
    <w:p>
      <w:r>
        <w:t>contradictoires puisque les deux parties affirment contrôler vos gevo dit cas ici donc dans le doute je vais laisser comme ça et combats en cours ici est également dans le sud de robin où il resterait une faible résistance ukrainienne ensuite on continue donc au sud de re vrai d'onet combats toujours en cours sur vos revenus ici est beau .</w:t>
      </w:r>
    </w:p>
    <w:p>
      <w:r>
        <w:t>bricolage il ya eu des explosions ces dernières 24 heures et alors c'est dans ce secteur ici exactement il ya actuellement un feu un feu de forêt apparemment je vous mettrai les sources en descriptions l'origine du feu dans ce secteur n'est pas connu od .</w:t>
      </w:r>
    </w:p>
    <w:p>
      <w:r>
        <w:t>la ligne de front comme elle était précédemment et des mouvements de troupe biélorusse à la frontière ukrainienne donc confirmation sur l'île aux serpents un assaut ukrainien a bien été repoussée donc voilà écoutez je vous souhaite une bonne fin de journée et à bientôt .</w:t>
      </w:r>
    </w:p>
    <w:p>
      <w:r>
        <w:t xml:space="preserve">Emotion 64: </w:t>
      </w:r>
      <w:r>
        <w:t>{'Happy': 0.0, 'Angry': 0.0, 'Surprise': 0.0, 'Sad': 0.0, 'Fear': 1.0}</w:t>
      </w:r>
    </w:p>
    <w:p>
      <w:r>
        <w:rPr>
          <w:b/>
        </w:rPr>
        <w:t>Conflit Ukraine 09/05 : Les UKR progressent sur le nord de Kharkov / RUS gagnent du terrain à l'est</w:t>
      </w:r>
    </w:p>
    <w:p>
      <w:r>
        <w:t>derrière j c'est ici donc dans ce secteur on a pu observer que plusieurs des 90 russes ont été détruits ces derniers jours la particularité de ce char sait que c'est un des plus modernes en utilisé actuellement par l'armée russe ensuite on va se déplacer sur le secteur dont deux idiomes un hélicoptère un cas 52 russes auraient été détruits mais nous n'avons pas de vidéo ni de photos donc qu'on ne peut pas confirmer ensuite alors sur le secteur à l'ouest de isom selon des sources russes il se préparerait une offensive ukrainienne d'envergure afin de couper les lignes d'approvisionnement russe au nord .</w:t>
      </w:r>
    </w:p>
    <w:p>
      <w:r>
        <w:t>sur 10 broches libres aura ici [Musique] et les russes auraient installé un ponton à l'est de en piles temps qui empilait ici le dos net est ici donc il aurait installé un pont mobile ici donc ce pont là avaient déjà été détruits le 19 avril dernier et donc il y aurait une attaque en cours donc dans ce secteur en parlant de ponts mobiles installées donc ici sur le secteur de bilo haut .</w:t>
      </w:r>
    </w:p>
    <w:p>
      <w:r>
        <w:t>russes dans ce secteur ont été anéantis et selon les russes il aurait réussi à installer à notre ponton mais plus au nord est-ce que le premier ponton ici avaient été détruits et apparemment il y aurait un deuxième pont temps ici qui aurait permis .</w:t>
      </w:r>
    </w:p>
    <w:p>
      <w:r>
        <w:t>donc les derniers défenseurs du sud auraient été battus donc dans ce secteur et les russes ont également progressé au nord de ces vrais donne est donc ici dans ce secteur il ne contrôlerait donc vosges evo10 cas ici les ukrainiens ont fait sauter le pont qui donne sur la ville de ses vrais donne est donc la pression est de plus en plus importante sur le nord de la ville ensuite le reste du secteur ici pas d'évolution ces dernières 48 heures toujours des combats sur vos renouvier ici .</w:t>
      </w:r>
    </w:p>
    <w:p>
      <w:r>
        <w:t xml:space="preserve">Emotion 65: </w:t>
      </w:r>
      <w:r>
        <w:t>{'Happy': 0.0, 'Angry': 0.0, 'Surprise': 0.0, 'Sad': 0.0, 'Fear': 1.0}</w:t>
      </w:r>
    </w:p>
    <w:p>
      <w:r>
        <w:rPr>
          <w:b/>
        </w:rPr>
        <w:t>Conflit Ukraine 11/05 : La progression des forces UKR au nord de Kharkov s'accélère</w:t>
      </w:r>
    </w:p>
    <w:p>
      <w:r>
        <w:t>[Musique] [Musique] [Musique] bonjour content de vous retrouver après une semaine d'absence donc nous sommes le 23 mai 2022 aujourd'hui je vais faire un format un peu particulier puisque je ne vais faire que une mise à jour sur l'ensemble de la ligne de front .</w:t>
      </w:r>
    </w:p>
    <w:p>
      <w:r>
        <w:t>aux novices qui ici donc attaques en cours ensuite la semaine dernière il y avait une attaque donc russes et séparatistes au nord de la dives cas donc qui avait presque atteint nouveau backis motifs cas ici donc voilà aux dernières nouvelles la ligne de front est maintenant stabilisé ici dans le secteur à l'est de novak innover ici ensuite .</w:t>
      </w:r>
    </w:p>
    <w:p>
      <w:r>
        <w:t>donc en résumé les ukrainiens ont continué leur progression sur le secteur de kharkov et on a observé ces dernières 48 heures des contre attaques assez localiser russe donc dans le secteur ensuite sur zoom c'est relativement stable depuis la semaine dernière les la principale .</w:t>
      </w:r>
    </w:p>
    <w:p>
      <w:r>
        <w:t>sur pop hasna pour attaquer dans différentes directions voilà pour une mise à jour de la ligne de front donc dès demain je reviendrai sur le format habituel avec davantage .</w:t>
      </w:r>
    </w:p>
    <w:p>
      <w:r>
        <w:t xml:space="preserve">Emotion 66: </w:t>
      </w:r>
      <w:r>
        <w:t>{'Happy': 0.0, 'Angry': 0.0, 'Surprise': 0.33, 'Sad': 0.0, 'Fear': 0.67}</w:t>
      </w:r>
    </w:p>
    <w:p>
      <w:r>
        <w:rPr>
          <w:b/>
        </w:rPr>
        <w:t>Conflit Ukraine 13/05 : Nombreuses attaques et progressions RUS à l'est</w:t>
      </w:r>
    </w:p>
    <w:p>
      <w:r>
        <w:t>qui est ici et donc cette brigade apparemment l'a reçu pour mission de traverser le dos net puisque il ya déjà eu plusieurs tentatives mais quand tout était soldée par un échec dont qui apparemment cette brigade aurait lui reçu pour mission de s'attaquer aux lignes d'approvisionnement russe au nord 10 ou mme mais pour l'instant tentatives infructueuses ensuite sur la tête de pont pas de grandes évolutions ces dernières 24 heures les turcs craignant .</w:t>
      </w:r>
    </w:p>
    <w:p>
      <w:r>
        <w:t>sur l'image comme vous pouvez voir donc apparemment cette ligne de chemin de fer elle crée une sorte de but donc une sorte de défense naturelle qui va leur permettre .</w:t>
      </w:r>
    </w:p>
    <w:p>
      <w:r>
        <w:t>se sont donc des terminator 2 modèles numéro deux dans des baies mtp 72 à trois hommes et il y en aurait une vingtaine donc même si ce sont ces du très bon matériel leur petit nombre ne va pas influencer sur le cours du conflit donc voilà pour ces terminator maintenant on va continuer sur les informations alors des soldats polonais seraient arrivés sur pablo rade donc peuvent laurad c'est cette ville qui est ici qui se situe donc sur un autre communication et d'approvisionnement de l'armée ukrainienne donc .</w:t>
      </w:r>
    </w:p>
    <w:p>
      <w:r>
        <w:t>un petit peu d'évolution également puisque les russes et séparatistes ont apparemment décidé d'encercler la ville de venise cas donc il ya une offensive à l'est de la ville et une autre offensive au sud ouest donc voilà pour le secteur de haguenau cas on continue donc marinca nouveau mika l'ifca pas d'évolution ces dernières 24 heures ni voulait d'art .</w:t>
      </w:r>
    </w:p>
    <w:p>
      <w:r>
        <w:t xml:space="preserve">Emotion 67: </w:t>
      </w:r>
      <w:r>
        <w:t>{'Happy': 0.0, 'Angry': 0.0, 'Surprise': 0.0, 'Sad': 0.0, 'Fear': 1.0}</w:t>
      </w:r>
    </w:p>
    <w:p>
      <w:r>
        <w:rPr>
          <w:b/>
        </w:rPr>
        <w:t>Conflit Ukraine 23/05 : Mise à jour de la ligne de front</w:t>
      </w:r>
    </w:p>
    <w:p>
      <w:r>
        <w:t>ont été déployés à brest en biélorussie brest en biélorussie c'est ici voilà pour les informations générales maintenant on va aller sur la ligne de front commençant par le secteur .</w:t>
      </w:r>
    </w:p>
    <w:p>
      <w:r>
        <w:t>est ce qu'on peut noter c'est une progression assez significative de l'infanterie russe dans la localité suite on va aller sur le front de l'est alors sur le dos n'est .</w:t>
      </w:r>
    </w:p>
    <w:p>
      <w:r>
        <w:t>également avancée significative des russes et séparatistes puisque donc ici ces dernières 24 heures les deux villes de mire aux knicks qui est de ce fait d'audiard sq ont été capturés également capturer la ville de l'ouest ces dernières 24 heures et l'attaquent russes et séparatistes continue et il se serait emparé donc aux dernières nouvelles de vie drones y ait un qui est ici donc ici ce signifie 4 vive et régulière les russes .</w:t>
      </w:r>
    </w:p>
    <w:p>
      <w:r>
        <w:t>note une progression de l'infanterie russe dans la ville également une progression russes et séparatistes .</w:t>
      </w:r>
    </w:p>
    <w:p>
      <w:r>
        <w:t xml:space="preserve">Emotion 68: </w:t>
      </w:r>
      <w:r>
        <w:t>{'Happy': 0.0, 'Angry': 0.0, 'Surprise': 0.5, 'Sad': 0.0, 'Fear': 0.5}</w:t>
      </w:r>
    </w:p>
    <w:p>
      <w:r>
        <w:rPr>
          <w:b/>
        </w:rPr>
        <w:t>Conflit Ukraine 24/05 : UKR ont franchit le Donets / RUS progressent dans Lyman &amp; l'ouest de Troiske</w:t>
      </w:r>
    </w:p>
    <w:p>
      <w:r>
        <w:t>se diriger sur isom donc qui est au sud-est de kharkov donc ici exactement la ligne de front également n'a pas été modifié ces dernières 24 heures l'artillerie des deux .</w:t>
      </w:r>
    </w:p>
    <w:p>
      <w:r>
        <w:t>par des sources russes ukrainiennes donc c'est pour ça que j'ai modifié la zone de contrôle russe jusqu'à la ville donc maintenant la question va se poser pour les troupes .</w:t>
      </w:r>
    </w:p>
    <w:p>
      <w:r>
        <w:t>si alors sur village de soldats apparemment des unités ukrainienne serait en train de se replier sur une autre ligne défensive on continue maintenant on va se rendre sur le secteur de ben aknoun donc bac mouthe et la ville qui est ici donc c'est .</w:t>
      </w:r>
    </w:p>
    <w:p>
      <w:r>
        <w:t>le plus d'évolution des derniers jours on continue sur la ligne de front on va .</w:t>
      </w:r>
    </w:p>
    <w:p>
      <w:r>
        <w:t xml:space="preserve">Emotion 69: </w:t>
      </w:r>
      <w:r>
        <w:t>{'Happy': 0.0, 'Angry': 0.0, 'Surprise': 0.0, 'Sad': 0.0, 'Fear': 1.0}</w:t>
      </w:r>
    </w:p>
    <w:p>
      <w:r>
        <w:rPr>
          <w:b/>
        </w:rPr>
        <w:t>Conflit Ukraine 25/05 : Progression régulière des RUS sur le secteur de Popasna et alentours</w:t>
      </w:r>
    </w:p>
    <w:p>
      <w:r>
        <w:t>plusieurs sources d'information une concentration de troupes russes dans la région donc de koursk à la frontière avec soumis donc dans ce secteur suite dans le secteur de kharkov ici .</w:t>
      </w:r>
    </w:p>
    <w:p>
      <w:r>
        <w:t>par dolomites n'est ici et qui a contourné en fait pour éviter de prendre la ville de face à une attaque sur le flanc de cette petite ville sur la ligne de front pas d'évolution significative si ce n'est que la ville de donetsk et de hauts risques a ici on toutes les deux été bombardées par l'artillerie ukrainienne rob .</w:t>
      </w:r>
    </w:p>
    <w:p>
      <w:r>
        <w:t>d'évolution donc ces trois derniers jours donc il ya des combats à l'artillerie aviation mais pas d'évolution sur la ligne de front ensuite on va se porter sur milito paul .</w:t>
      </w:r>
    </w:p>
    <w:p>
      <w:r>
        <w:t>de kharkov ici il y aurait une concentration de troupes russes dans la région de koursk à la frontière de soumis ici les russes et les séparatistes progresse sur le secteur donc de liman est ici est également dans la ville de severodonetsk ici secteur .</w:t>
      </w:r>
    </w:p>
    <w:p>
      <w:r>
        <w:t xml:space="preserve">Emotion 70: </w:t>
      </w:r>
      <w:r>
        <w:t>{'Happy': 0.0, 'Angry': 0.0, 'Surprise': 0.0, 'Sad': 0.0, 'Fear': 1.0}</w:t>
      </w:r>
    </w:p>
    <w:p>
      <w:r>
        <w:rPr>
          <w:b/>
        </w:rPr>
        <w:t>Conflit Ukraine 27/05 : Chute / Prise de Lyman</w:t>
      </w:r>
    </w:p>
    <w:p>
      <w:r>
        <w:t>dû donne est donc qui est ici donc c'est la rivière qui passe dans le secteur et donc que les russes ont progressé sur l'ensemble de ce front et on note une résistance ukrainienne sur le village de chevaux vielles ici ensuite on va se diriger donc sur l'est donc je vais désormais pour vous montrer où on se situe .</w:t>
      </w:r>
    </w:p>
    <w:p>
      <w:r>
        <w:t>de pop n'a et donc du côté russe des renforts sont également arrivés également du secteur nombre de zoom qui se situe ici donc des unités mais j'ai pas pu .</w:t>
      </w:r>
    </w:p>
    <w:p>
      <w:r>
        <w:t>deux villes très importante pour le ravitaillement de l'armée ukrainienne en direction du nombre ce donc voilà pour le front de l'est maintenant on va se diriger donc sur le front donc de micola yves person donc s'ils sont les deux principales villes dans ce secteur alors hier il ya eu deux attaques ukrainienne donc une ici entre les deux .</w:t>
      </w:r>
    </w:p>
    <w:p>
      <w:r>
        <w:t>formation évolution à suivre ces prochains jours / l'attak sur le village de crise et livre qu'a donc ici pas d'autres nouvelles ces dernières 24 heures donc en attente de confirmation ces prochains jours et l'attaquent hier sur un des postes de commandement de l'armée .</w:t>
      </w:r>
    </w:p>
    <w:p>
      <w:r>
        <w:t xml:space="preserve">Emotion 71: </w:t>
      </w:r>
      <w:r>
        <w:t>{'Happy': 0.0, 'Angry': 0.0, 'Surprise': 0.0, 'Sad': 0.0, 'Fear': 1.0}</w:t>
      </w:r>
    </w:p>
    <w:p>
      <w:r>
        <w:rPr>
          <w:b/>
        </w:rPr>
        <w:t>Conflit Ukraine 30/05 : 2 attaques UKR sur le front de Kherson</w:t>
      </w:r>
    </w:p>
    <w:p>
      <w:r>
        <w:t>des combats dans le petit village de 4 thermique cas qui se situe ici à l'ouest de look if on va se porter ici donc petit village ici donc apparemment .</w:t>
      </w:r>
    </w:p>
    <w:p>
      <w:r>
        <w:t>ans d'ailleurs là haut vous à bord on peut voir l' usine de sévir et donne est donc usine qui est ici donc voilà pour ce topographie qui apparemment de plusieurs unités créées ukrainienne est en train de se replier petit à petit sur les six ans ensuite on continue sur la ligne de front donc des combats sont reportés .</w:t>
      </w:r>
    </w:p>
    <w:p>
      <w:r>
        <w:t>avec une tête de pont j'ai pas eu d'information une contre offensive terrestre russe dans ce secteur mise à part l'artillerie et l'aviation qui ont été assez présente formation à suivre je ces prochains jours ensuite nicolas if a été bombardé tout comme ocz actifs .</w:t>
      </w:r>
    </w:p>
    <w:p>
      <w:r>
        <w:t>jours une stabilisation du front sur kharkov et suri zoom une progression russe sur la tête de pont de liman et dans la ville de severodonetsk attaque russe dans la poche de pop hasna et enfin les attaques que l'ukrainienne sur le front de personnes .</w:t>
      </w:r>
    </w:p>
    <w:p>
      <w:r>
        <w:t xml:space="preserve">Emotion 72: </w:t>
      </w:r>
      <w:r>
        <w:t>{'Happy': 0.0, 'Angry': 0.0, 'Surprise': 0.0, 'Sad': 0.5, 'Fear': 0.5}</w:t>
      </w:r>
    </w:p>
    <w:p>
      <w:r>
        <w:rPr>
          <w:b/>
        </w:rPr>
        <w:t>Conflit Ukraine 31/05 : Les forces RUS ont progressé jusqu'au centre de Severodonetsk</w:t>
      </w:r>
    </w:p>
    <w:p>
      <w:r>
        <w:t>km2 lignes de front en ukraine donc voilà on a fait un petit point sur la ligne de front maintenant on va parler d' informations plus générales la russie a .</w:t>
      </w:r>
    </w:p>
    <w:p>
      <w:r>
        <w:t>l'aviation russe a continué donc de mener plusieurs attaques dans la région de soumis à de nouvelles des combats sûr qu'à ternir cas donc c'est semblerait que ce soit une escarmouche ensuite sur le secteur de kharkov un regroupement unités blindées ukrainienne a été repéré .</w:t>
      </w:r>
    </w:p>
    <w:p>
      <w:r>
        <w:t>sur la commune de crasse mojica qui se trouve ici ensuite on continue lignes de front alors le petit village de zoltan il n'ya donc qui est vraiment sur la ligne de front serait ce contrôle ukrainien anovo silk a pas d'évolution non plus il ya une attaque des russes en direction de potash cas ici donc attaques en cours .</w:t>
      </w:r>
    </w:p>
    <w:p>
      <w:r>
        <w:t>russe en direction de boro disney et dolina sur cv readiness les ukrainiens semblent se maintenir dans la zone industrielle et on note une activité accrue de l'artillerie et de l'aviation russe sur l'ensemble du front voilà donc maintenant je vais vous proposer un comparatif .</w:t>
      </w:r>
    </w:p>
    <w:p>
      <w:r>
        <w:t xml:space="preserve">Emotion 73: </w:t>
      </w:r>
      <w:r>
        <w:t>{'Happy': 0.0, 'Angry': 0.0, 'Surprise': 0.5, 'Sad': 0.0, 'Fear': 0.5}</w:t>
      </w:r>
    </w:p>
    <w:p>
      <w:r>
        <w:rPr>
          <w:b/>
        </w:rPr>
        <w:t>Conflit Ukraine 02/06 : La partie résidentielle de Severodonetsk sous contrôle RUS</w:t>
      </w:r>
    </w:p>
    <w:p>
      <w:r>
        <w:t>ou une contre attaque ukrainienne a permis aux ukrainiens de reprendre du terrain notamment dans le sud est de la ville qui est ici aux dernières nouvelles ils contrôleraient l'isna .</w:t>
      </w:r>
    </w:p>
    <w:p>
      <w:r>
        <w:t>et le quartier général de la 115e brigade a été bombardé voilà feront donc les combats ont toujours lieu dans cette zone grise et sur pop hasna les combats pour le contrôle de la kz qui mène à l'itie charme sq donc il est ici .</w:t>
      </w:r>
    </w:p>
    <w:p>
      <w:r>
        <w:t>skier ici je ne sais pas qui contrôle ce village est selon le ministère de la défense ukrainienne il y aurait une attaque donc des forces ukrainienne donc dans le secteur de l'osier jusqu'au jusqu'au petit village de sookie stackhouse ici cet avocat donc ici .</w:t>
      </w:r>
    </w:p>
    <w:p>
      <w:r>
        <w:t>au nord ici suite aux attaques ukrainienne de la semaine dernière nicolas yves cas et ivan ifca selon sous contrôle l'ukrainien pas de nouvelles survie sokoly pia pas de nouvelles .</w:t>
      </w:r>
    </w:p>
    <w:p>
      <w:r>
        <w:t xml:space="preserve">Emotion 74: </w:t>
      </w:r>
      <w:r>
        <w:t>{'Happy': 0.0, 'Angry': 0.0, 'Surprise': 0.5, 'Sad': 0.0, 'Fear': 0.5}</w:t>
      </w:r>
    </w:p>
    <w:p>
      <w:r>
        <w:rPr>
          <w:b/>
        </w:rPr>
        <w:t>Conflit Ukraine 03/06 : 100e jour du conflit - Point sur le ligne de front</w:t>
      </w:r>
    </w:p>
    <w:p>
      <w:r>
        <w:t>suite en termes de distance à vol d'oiseau diverses à l'itie chance on est un peu près 25 km resterez à l'itie chance qu on va essayer de prendre la route 26 km et ensuite sur le nord de la poche de pop hasna les russes ont attaqué en direction de nicolas yves cas où ils ont été stoppés et c'est dans ce secteur que le général russe deux offres a été tué vraiment dans une embuscade mais cela reste à confirmer et donc la position donc des russes ici .</w:t>
      </w:r>
    </w:p>
    <w:p>
      <w:r>
        <w:t>il y aurait un mouvement de troupes russes et séparatistes dans ce secteur ensuite on continue sur la région 2 honnête en cette ville qui continue à être bombardé à l'artillerie ukrainienne thür abdi fca il ya maintenant donc des combats sur camion le cas .</w:t>
      </w:r>
    </w:p>
    <w:p>
      <w:r>
        <w:t>n'arrive toujours pas à percer les défenses sud de la ville j'ai oublié de vous dire au nord de dawn est ici un petit village qui s'appelle new york et sur cette commune de new york un stock de munitions et craignant a été détruit .</w:t>
      </w:r>
    </w:p>
    <w:p>
      <w:r>
        <w:t>et ensuite les forces terrestres us sont venus réoccuper le village ensuite hier je vous annonçais une attaque chrétienne en direction du petit village de sookie havok et également il y aurait une attaque russe donc toujours dans ce secteur sur laurier en direction de bi la crise bien comme ça dans cette direction et la précédente attaque ukrainienne était de vérifier par thack cauvier jusqu en direction du petit village ici donc beaucoup d'incertitudes .</w:t>
      </w:r>
    </w:p>
    <w:p>
      <w:r>
        <w:t xml:space="preserve">Emotion 75: </w:t>
      </w:r>
      <w:r>
        <w:t>{'Happy': 0.0, 'Angry': 0.0, 'Surprise': 0.0, 'Sad': 0.0, 'Fear': 1.0}</w:t>
      </w:r>
    </w:p>
    <w:p>
      <w:r>
        <w:rPr>
          <w:b/>
        </w:rPr>
        <w:t>Conflit Ukraine 06/06 : Contre-attaque UKR à Severodonetsk</w:t>
      </w:r>
    </w:p>
    <w:p>
      <w:r>
        <w:t>de l'artillerie et des chars en renfort et alors ces chars cette fois ci ce sont des thés 80 et ils ont été observés du côté de la région de moscou en direction de l'ukraine suite sur le terrain dans le nord-est de l'ukraine il ya toujours quelques villages qui sont bombardés de part et d'autre de la frontière dans le secteur de kharkov alors j'ai eu une source d'information sur le ponton ukrainien à l'est du dawn est ce qui le situerait ici c'est toujours demandé comment est ce que faisait craignent un était passé donc de l'autre côté puisque le pont avait été détruit le 3 mai donc cette source je vous le mets très bien évidemment en descriptions et situerait un ponton ici je n'ai pas non plus de confirmation sur l' .</w:t>
      </w:r>
    </w:p>
    <w:p>
      <w:r>
        <w:t>ici sur pour convoquer ici enfin sur clean d'envié trouve ici donc ici j'en ai déduit que c'était la ligne de front donc sous contrôle ukrainien donc j'ai rétabli un petit peu les lignes de contrôle en reculant la ligne craignent n jusqu'au sur ces villages et en augmentant la ligne de contrôle donc séparatistes également vers l'ouest il y a également une attaque mais cette fois-ci terrestre des forces russes et séparatistes sur le village de rôti qui se trouve ici et le village de rôti avait été bombardée .</w:t>
      </w:r>
    </w:p>
    <w:p>
      <w:r>
        <w:t>on a bien une image d'un dépôt de carburant qui a été touché donc un dépôt de carburant ukrainien ici ces deux clubs s'ils ont été endommagés par des tirs .</w:t>
      </w:r>
    </w:p>
    <w:p>
      <w:r>
        <w:t>pour les russes à l'ouest et ici ils n'ont pas franchi le dos net mais c'est quasi la même chose et c'est marrant puisque les allemands envisage d'attaquer confiance qui était déjà un noeud de ravitaillement de l'armée russe et l'armée russe envisage également de prendre kharkov en tenaille avec une tenaille sur le sud qui passeraient sur mehr et fars et une tenaille au nord pour pouvoir encerclé la ville et pour la petite .</w:t>
      </w:r>
    </w:p>
    <w:p>
      <w:r>
        <w:t xml:space="preserve">Emotion 76: </w:t>
      </w:r>
      <w:r>
        <w:t>{'Happy': 0.0, 'Angry': 0.0, 'Surprise': 0.0, 'Sad': 0.0, 'Fear': 1.0}</w:t>
      </w:r>
    </w:p>
    <w:p>
      <w:r>
        <w:rPr>
          <w:b/>
        </w:rPr>
        <w:t>Conflit Ukraine 07/06 : Retour au statut quo sur Severodonetsk</w:t>
      </w:r>
    </w:p>
    <w:p>
      <w:r>
        <w:t>de part et d'autre de la frontière il ya eu également une incursion donc de saboteurs ukrainien où le commando ukrainien dans la région de briansk alors la région de briansk c'est ici ce qui a abouti à un échange de tirs d'armes légères sur le village de paudy vautier ici donc il ya eu un échange d'armes légères puis .</w:t>
      </w:r>
    </w:p>
    <w:p>
      <w:r>
        <w:t>à l'ouest de dolina plus à l'est donc sur le secteur au sud-est de ces gâteaux irsc selon des sources russes des deux villages donc de tétanie fca et de pristina sont maintenant sous leur contrôle j'attendais confirmation visuelle pour pouvoir déplacer la zone de contrôle alors la particularité de prix cible c'est que à proximité de ce village il y à une élévation donc comme on peut voir ici et de cette élévation on peut dominer tous les environs comme on peut voir ici donc tout montagne ce qui nous donne ce qui peut donner un avantage visuels sur les alentours alors là pour vous montrer un petit peu plus gris une photo qui est prise ici mais c'est .</w:t>
      </w:r>
    </w:p>
    <w:p>
      <w:r>
        <w:t>des russes donc cette fois ci j'ai mis une pastille et dès que j'ai une confirmation visuelle je reprocherais la ligne de contrôle russe sur l'aéroport selon les estimations des autorités de donetsk il y aurait sept mille soldats ukrainien à l'itie shirts et cd .</w:t>
      </w:r>
    </w:p>
    <w:p>
      <w:r>
        <w:t>qui devra être confirmée sur d'honnêtes toujours des bombardements depuis maintenant plus d'une semaine et tout comme sur kharkov les installations civiles ont été la cible des bombardements avec et l'os est toujours des victimes civiles pas d'évolution sur le reste de la ligne de front jusque dans le secteur de zaporizhya ou ici on assiste à un renfort à une concentration de troupes de part et d'autre de la ligne de front donc il ya une concentration et des renforts ukrainien est également une concentration et renfort russe dans ce secteur la ville de nis pro a été bombardée donc par des missiles donc .</w:t>
      </w:r>
    </w:p>
    <w:p>
      <w:r>
        <w:t xml:space="preserve">Emotion 77: </w:t>
      </w:r>
      <w:r>
        <w:t>{'Happy': 0.0, 'Angry': 0.0, 'Surprise': 0.0, 'Sad': 0.0, 'Fear': 1.0}</w:t>
      </w:r>
    </w:p>
    <w:p>
      <w:r>
        <w:rPr>
          <w:b/>
        </w:rPr>
        <w:t>Conflit Ukraine 09/06 : Attaque RUS à l'ouest de Stary Saltiv (Oblast Kharkov) confirmée</w:t>
      </w:r>
    </w:p>
    <w:p>
      <w:r>
        <w:t>situation je n'ai que des sources russes je n'ai aucune source ukrainienne qui confirme lui une source neutre ni à une confirmation visuelle lorsque les russes se sont emparés de ce fait aux irsc il avait également une confirmation visuelle par l'intermédiaire de wargames haut .</w:t>
      </w:r>
    </w:p>
    <w:p>
      <w:r>
        <w:t>sur le long de la ligne de front toujours des combats au sud est de new york ensuite sur donetsk qui a encore été bombardée ici sur ce secteur la ligne de front est toujours aussi stable sera de 10 cas les combats sont à l'est dans les deux localités que son chrono rifka et camions le cas ici il ya également une autre ville qui a été bombardé ses or leave cas ici la particularité de orly ce cas c'est le quartier général de la ministre populaire de nos net s'y trouve mais à ma connaissance ce n'est pas le quartier général qui a .</w:t>
      </w:r>
    </w:p>
    <w:p>
      <w:r>
        <w:t>ukrainien l'ukraine a également bombardé la ville de bergen ce qu ici il ya eu également un incident technique dans un transformateur qui a privé la ville de l'électricité et selon les autorités locales cela n'est pas dû aux bombardements mais un problème technique on se dirige enfin le dernier francky et mikko life personnes donc les deux villes principales .</w:t>
      </w:r>
    </w:p>
    <w:p>
      <w:r>
        <w:t>qu'ils ont attaqué la semaine dernière s'est révélée par un échec donc là il y avait de nouveau une attaque sur le même village une attaque également des ukrainiens sur ce nouveau risque à une nouvelle tentative également des combats sur nouveau petric cas dans ce petit village à l'ouest de la commune et surface sur le secteur nom de david hébrides ici encore ces villages vélique et artaq aux vielles et bigamist ya ici .</w:t>
      </w:r>
    </w:p>
    <w:p>
      <w:r>
        <w:t xml:space="preserve">Emotion 78: </w:t>
      </w:r>
      <w:r>
        <w:t>{'Happy': 0.0, 'Angry': 0.0, 'Surprise': 0.0, 'Sad': 0.0, 'Fear': 1.0}</w:t>
      </w:r>
    </w:p>
    <w:p>
      <w:r>
        <w:rPr>
          <w:b/>
        </w:rPr>
        <w:t>Conflit Ukraine 10/06 : Progression RUS en direction de Slaviansk</w:t>
      </w:r>
    </w:p>
    <w:p>
      <w:r>
        <w:t>il y aurait une attaque ukrainienne à l'ouest de cette ville donc ici mais là .</w:t>
      </w:r>
    </w:p>
    <w:p>
      <w:r>
        <w:t>pastille jaune tout comme pour ce secteur ici pour les russes où je n'ai que des sources russes donc zones grises pastille rouge j'attends donc des confirmations soit visuel soit de l'adversaire pour pouvoir modifier les zones de contrôle continue sur la ligne de front .</w:t>
      </w:r>
    </w:p>
    <w:p>
      <w:r>
        <w:t>une vidéo pourquoi ne peut-il pas faire une vidéo dans ce secteur puisque apparemment les villages sont sous contrôle donc des russes donc voilà j'attends toujours cette confirmation soit visuel .</w:t>
      </w:r>
    </w:p>
    <w:p>
      <w:r>
        <w:t>soit de l'autre partie pour pouvoir modifier les hommes de contrôle ici i mania de regroupement des forces russes une emphase de rio de rock donc ici donc concentration de forces russes est également une concentration de ces derniers en face le drone ifca donc .</w:t>
      </w:r>
    </w:p>
    <w:p>
      <w:r>
        <w:t xml:space="preserve">Emotion 79: </w:t>
      </w:r>
      <w:r>
        <w:t>{'Happy': 0.0, 'Angry': 0.0, 'Surprise': 0.0, 'Sad': 0.0, 'Fear': 1.0}</w:t>
      </w:r>
    </w:p>
    <w:p>
      <w:r>
        <w:rPr>
          <w:b/>
        </w:rPr>
        <w:t>Conflit Ukraine 13/06 : Les UKR conservent l'initiative tactique sur le front de Kherson</w:t>
      </w:r>
    </w:p>
    <w:p>
      <w:r>
        <w:t>ont mené une attaque au nord-ouest de lusine ici il aurait progressé jusque dans ce secteur on continue sur la ligne de front nous rendre jusque dans le secteur de pop hasna alors sur pop hasna russes et séparatistes se sont emparés de groupe k .</w:t>
      </w:r>
    </w:p>
    <w:p>
      <w:r>
        <w:t>alors sur donetsk il continue à être bombardés également a été bombardé la ville de makiïvka se trouve au nord-est de dawn est ici d'évolution sur la ligne de front .</w:t>
      </w:r>
    </w:p>
    <w:p>
      <w:r>
        <w:t>puisque comme vous pouvez le voir et se situe sur un autre communication important en direction de l'est pour les nouveaux auditeurs le donbass donc je trouve ici tout à l'est de l'ukraine pour les voir comme ça sur cette carte donc on honore on à la république populaire de roanne sq et au sud la république populaire de dawn .</w:t>
      </w:r>
    </w:p>
    <w:p>
      <w:r>
        <w:t>kakovin ça se trouve ici l'habile de micola il a également été bombardés sur la ligne de front il n'y a pas d'évolution suite aux dernières offensives ukrainienne donc ils sont matérialisés par des flèches oranges donc sur olexandre ifca qui s'élève qu'à sur ce niveau risque cas dans le secteur de david hybride bélie qu'à alexandrie cela sur le nord toujours donc des combats suffisait aux copies ya est également sûr au pôle signé .</w:t>
      </w:r>
    </w:p>
    <w:p>
      <w:r>
        <w:t xml:space="preserve">Emotion 80: </w:t>
      </w:r>
      <w:r>
        <w:t>{'Happy': 0.5, 'Angry': 0.0, 'Surprise': 0.0, 'Sad': 0.0, 'Fear': 0.5}</w:t>
      </w:r>
    </w:p>
    <w:p>
      <w:r>
        <w:rPr>
          <w:b/>
        </w:rPr>
        <w:t>Conflit Ukraine 14/06 : Point de situation</w:t>
      </w:r>
    </w:p>
    <w:p>
      <w:r>
        <w:t>ont mené une attaque au nord-ouest de lusine ici il aurait progressé jusque dans ce secteur on continue sur la ligne de front nous rendre jusque dans le secteur de pop hasna alors sur pop hasna russes et séparatistes se sont emparés de groupe k .</w:t>
      </w:r>
    </w:p>
    <w:p>
      <w:r>
        <w:t>alors sur donetsk il continue à être bombardés également a été bombardé la ville de makiïvka se trouve au nord-est de dawn est ici d'évolution sur la ligne de front .</w:t>
      </w:r>
    </w:p>
    <w:p>
      <w:r>
        <w:t>puisque comme vous pouvez le voir et se situe sur un autre communication important en direction de l'est pour les nouveaux auditeurs le donbass donc je trouve ici tout à l'est de l'ukraine pour les voir comme ça sur cette carte donc on honore on à la république populaire de roanne sq et au sud la république populaire de dawn .</w:t>
      </w:r>
    </w:p>
    <w:p>
      <w:r>
        <w:t>kakovin ça se trouve ici l'habile de micola il a également été bombardés sur la ligne de front il n'y a pas d'évolution suite aux dernières offensives ukrainienne donc ils sont matérialisés par des flèches oranges donc sur olexandre ifca qui s'élève qu'à sur ce niveau risque cas dans le secteur de david hybride bélie qu'à alexandrie cela sur le nord toujours donc des combats suffisait aux copies ya est également sûr au pôle signé .</w:t>
      </w:r>
    </w:p>
    <w:p>
      <w:r>
        <w:t xml:space="preserve">Emotion 81: </w:t>
      </w:r>
      <w:r>
        <w:t>{'Happy': 0.5, 'Angry': 0.0, 'Surprise': 0.0, 'Sad': 0.0, 'Fear': 0.5}</w:t>
      </w:r>
    </w:p>
    <w:p>
      <w:r>
        <w:rPr>
          <w:b/>
        </w:rPr>
        <w:t>Conflit Ukraine 16/06 : L'attaque UKR à l'ouest d'Izium confirmée</w:t>
      </w:r>
    </w:p>
    <w:p>
      <w:r>
        <w:t>envoyer de nouveau césar apparemment au nombre de six selon l'état-major américain les russes auraient perdu entre 20 et 30% de leurs véhicules blindés depuis le 24 février donc voilà .</w:t>
      </w:r>
    </w:p>
    <w:p>
      <w:r>
        <w:t>de l'ukraine où il ya toujours eu donc des bombardements de part et d'autre de la frontière dans la région de belgorod donc la région de belgorod c'est ici que la ville de belgorod se trouve là un soukhoï su-27 russe s'est écrasé dans la région et il s'agirait d'un problème technique dans le secteur de kharkov les russes ont capturé deux prisonniers américains donc dans le secteur de ibid ce qui est donc qui est ici au nord-est kharkov ici donc c deux américains faisait partie de la task .</w:t>
      </w:r>
    </w:p>
    <w:p>
      <w:r>
        <w:t>le hand ce qui il ya également une rumeur sur le fait que russes et séparatistes contrôlerait ce village de north hollywood ce qu'est mais j'attends encore une confirmation un petit peu plus à l'ouest russes et séparatistes progresse sur le village de zite cv .</w:t>
      </w:r>
    </w:p>
    <w:p>
      <w:r>
        <w:t>nouvelles cette attaque aurait été repoussée on continue en direction de zaporizhya or ici un hélicoptères mi-35 russe a été abattu alors selon les sources russes il a été abattu .</w:t>
      </w:r>
    </w:p>
    <w:p>
      <w:r>
        <w:t xml:space="preserve">Emotion 82: </w:t>
      </w:r>
      <w:r>
        <w:t>{'Happy': 0.0, 'Angry': 0.0, 'Surprise': 0.0, 'Sad': 0.0, 'Fear': 1.0}</w:t>
      </w:r>
    </w:p>
    <w:p>
      <w:r>
        <w:rPr>
          <w:b/>
        </w:rPr>
        <w:t>Conflit Ukraine 16/06 : Point de situation</w:t>
      </w:r>
    </w:p>
    <w:p>
      <w:r>
        <w:t>envoyer de nouveau césar apparemment au nombre de six selon l'état-major américain les russes auraient perdu entre 20 et 30% de leurs véhicules blindés depuis le 24 février donc voilà .</w:t>
      </w:r>
    </w:p>
    <w:p>
      <w:r>
        <w:t>de l'ukraine où il ya toujours eu donc des bombardements de part et d'autre de la frontière dans la région de belgorod donc la région de belgorod c'est ici que la ville de belgorod se trouve là un soukhoï su-27 russe s'est écrasé dans la région et il s'agirait d'un problème technique dans le secteur de kharkov les russes ont capturé deux prisonniers américains donc dans le secteur de ibid ce qui est donc qui est ici au nord-est kharkov ici donc c deux américains faisait partie de la task .</w:t>
      </w:r>
    </w:p>
    <w:p>
      <w:r>
        <w:t>le hand ce qui il ya également une rumeur sur le fait que russes et séparatistes contrôlerait ce village de north hollywood ce qu'est mais j'attends encore une confirmation un petit peu plus à l'ouest russes et séparatistes progresse sur le village de zite cv .</w:t>
      </w:r>
    </w:p>
    <w:p>
      <w:r>
        <w:t>nouvelles cette attaque aurait été repoussée on continue en direction de zaporizhya or ici un hélicoptères mi-35 russe a été abattu alors selon les sources russes il a été abattu .</w:t>
      </w:r>
    </w:p>
    <w:p>
      <w:r>
        <w:t xml:space="preserve">Emotion 83: </w:t>
      </w:r>
      <w:r>
        <w:t>{'Happy': 0.0, 'Angry': 0.0, 'Surprise': 0.0, 'Sad': 0.0, 'Fear': 1.0}</w:t>
      </w:r>
    </w:p>
    <w:p>
      <w:r>
        <w:rPr>
          <w:b/>
        </w:rPr>
        <w:t>Conflit Ukraine 17/06 : Point de situation</w:t>
      </w:r>
    </w:p>
    <w:p>
      <w:r>
        <w:t>ici sur dolina et chris noth qu'il ya donc il est toujours des combats sur chris noth pia et aux dernières nouvelles de l'ina est toujours sous contrôle des russes .</w:t>
      </w:r>
    </w:p>
    <w:p>
      <w:r>
        <w:t>pour l'instant je laisse ce secteur dans la zone grise et ensuite le reste de la ligne de front n'a pas évolué jusqu'à zaporizhya est par contre de nombreux duels .</w:t>
      </w:r>
    </w:p>
    <w:p>
      <w:r>
        <w:t>d'artillerie ont lieu sur cette ligne de front avec toujours un avantage aux russes en matière d'artillerie on se dirige maintenant sur le dernières feront donc de me coller carson .</w:t>
      </w:r>
    </w:p>
    <w:p>
      <w:r>
        <w:t>ont été bombardées ce week end l'attak russe dans le secteur de touche kiffca leur a permis de progresser un petit peu vers l'ouest mais à part cette progression l'ensemble .</w:t>
      </w:r>
    </w:p>
    <w:p>
      <w:r>
        <w:t xml:space="preserve">Emotion 84: </w:t>
      </w:r>
      <w:r>
        <w:t>{'Happy': 0.0, 'Angry': 0.0, 'Surprise': 0.0, 'Sad': 0.0, 'Fear': 1.0}</w:t>
      </w:r>
    </w:p>
    <w:p>
      <w:r>
        <w:rPr>
          <w:b/>
        </w:rPr>
        <w:t>Conflit Ukraine 17/06 : Les premiers prisonniers Américains</w:t>
      </w:r>
    </w:p>
    <w:p>
      <w:r>
        <w:t>puisqu'elle n'a aucune frontière commune avec la russie dont callas au nord-est la lituanie et au sud la pologne donc la lituanie a décidé donc de couper des adeptes et donc par voie terrestre donc voie ferrée voie routière à l'approvisionnement de cette enclave et la lituanie dit que c'est pour faire suite aux sanctions de l'union européenne alors il ya également un pipeline de gaz qui se rend dans cette enclave de kaliningrad pour l'instant il n'est pas bloqué mais la lituanie pourrait également stoppé l'approvisionnement ensuite afin de russie a commencé dans des exercices navals avec sa marine au large de kaliningrad et la russie a également demandé à la lituanie de lever ces blocages sinon elle en port et des moyens non diplomatique donc affaire à suivre mais les tensions augmentent ici .</w:t>
      </w:r>
    </w:p>
    <w:p>
      <w:r>
        <w:t>ensuite la biélorussie a mobilisé une partie de ses forces armées pour des exercices du 22 juin au 1er juillet dans la région de miel la région de miel elle se trouve au sud est de la biélorussie ici à la frontière avec l'ukraine ensuite .</w:t>
      </w:r>
    </w:p>
    <w:p>
      <w:r>
        <w:t>dolina ici et ils sont en train de progresser sur biya aura donc ici je vais désormais pour vous montrer la situation puisqu'ils à la formation d'un chaudron dans les secteurs dont deux irsc réseau lautier ici puisque les russes ont progressé à l'est mais également à l'ouest ici puisque rei alexandrie le cas qui se trouvent ici loskoutov cas .</w:t>
      </w:r>
    </w:p>
    <w:p>
      <w:r>
        <w:t>de front donc à l'aise de bach moot moot moot c'est la ville que vous avez ici et russes ont progressé se sont emparés de clean aux vielles ici et le reste de la ligne de front n'a pas évolué depuis vendredi dernier si ce n'est que les ukrainiens qui sont retranchés dans la centrale thermique ici ont repoussé un nouvel assaut des russes sur leurs positions ensuite on se déplace sur donetsk donc donné .</w:t>
      </w:r>
    </w:p>
    <w:p>
      <w:r>
        <w:t xml:space="preserve">Emotion 85: </w:t>
      </w:r>
      <w:r>
        <w:t>{'Happy': 0.0, 'Angry': 0.0, 'Surprise': 0.0, 'Sad': 0.0, 'Fear': 1.0}</w:t>
      </w:r>
    </w:p>
    <w:p>
      <w:r>
        <w:rPr>
          <w:b/>
        </w:rPr>
        <w:t>Conflit Ukraine 20/06 : Point de situation</w:t>
      </w:r>
    </w:p>
    <w:p>
      <w:r>
        <w:t>[Musique] [Musique] [Musique] une situation en ukraine 24 juin 2022 alors tout d'abord avant de commencer hier j j'ai fait une erreur en parlant de kaliningrad effectivement ce n'est pas une enclave c'est une ex clave puisque une enclave c'est un territoire qui tente par karine grade et d'une ex clave puisqu'elle n'est pas rattachée à la russie mais elle possède deux frontières avec la lituanie et la pologne donc c'est une haie exclame donc .</w:t>
      </w:r>
    </w:p>
    <w:p>
      <w:r>
        <w:t>maintenant les sur severe donetsk donc sévère et d'honnête et dans la région donc de louhansk alors dans cette ville les forces ukrainiennes ont reçu l'ordre de se replier et de quitter la ville je trouvais cette information d'une source ukrainienne de vous trouverez en descriptions la situation de la ville de l'itie chance que donc qui se trouve en face de severodonetsk ici est de plus en plus critique d'un point de vue stratégique .</w:t>
      </w:r>
    </w:p>
    <w:p>
      <w:r>
        <w:t>mais la ligne de front est identique à hier on continue il n'y a pas de nouvelle information de combat sur les abords de new york est alors sur donetsk .</w:t>
      </w:r>
    </w:p>
    <w:p>
      <w:r>
        <w:t>personne n'a également pas beaucoup d'évolution donc ces dernières 24 heures si ce n'est que j'ai rétabli ici la ligne de contrôle russe n'ayant plus de nouvelles de ce secteur .</w:t>
      </w:r>
    </w:p>
    <w:p>
      <w:r>
        <w:t xml:space="preserve">Emotion 86: </w:t>
      </w:r>
      <w:r>
        <w:t>{'Happy': 0.0, 'Angry': 0.0, 'Surprise': 0.0, 'Sad': 0.0, 'Fear': 1.0}</w:t>
      </w:r>
    </w:p>
    <w:p>
      <w:r>
        <w:rPr>
          <w:b/>
        </w:rPr>
        <w:t>Conflit Ukraine 23/06 : Point de situation</w:t>
      </w:r>
    </w:p>
    <w:p>
      <w:r>
        <w:t>lautier irsc ici pas de nouvelles de soldats craignant encerclé par contre les russes ont saisi un important stock de matériel militaire occidentale dans cette zone et une partie des soldats ukrainien qui se trouvaient dans ce secteur ont pu rejoindre la ville de bac .</w:t>
      </w:r>
    </w:p>
    <w:p>
      <w:r>
        <w:t>thermique qui se trouve ici et sur nos vaughan ce qu on continue sur la ligne de front pas d'informations sur new york c'est 48 dernières heures la ligne de front et stable la ville de donetsk eux continuent à être bombardées mais la ligne .</w:t>
      </w:r>
    </w:p>
    <w:p>
      <w:r>
        <w:t>de vis au quotidien et de potomac signé ici le reste de la ligne de front et stable sur le secteur de david hybrides aux dernières nouvelles le village est sous contrôle l'ukrainien parents je n'ai plus du tout d'informations sur l'offensive ukrainienne dans ce secteur depuis plus d'une semaine j'ai donc rétabli la zone de contrôle au profit des russes dans ce secteur village ici là je n'ai pas de nouvelles de savoir quel .</w:t>
      </w:r>
    </w:p>
    <w:p>
      <w:r>
        <w:t>été bombardé un dépôt de munitions a été touché par une frappe de missiles sur mayaki mayaki c'est à l'ouest d'odessa c'est ici est apparemment c'était un stock avec des munitions pour les obliger américains aiment 777 sur l'île des serpents ici d'après le ministère .</w:t>
      </w:r>
    </w:p>
    <w:p>
      <w:r>
        <w:t xml:space="preserve">Emotion 87: </w:t>
      </w:r>
      <w:r>
        <w:t>{'Happy': 0.0, 'Angry': 0.0, 'Surprise': 0.0, 'Sad': 0.5, 'Fear': 0.5}</w:t>
      </w:r>
    </w:p>
    <w:p>
      <w:r>
        <w:rPr>
          <w:b/>
        </w:rPr>
        <w:t>Conflit Ukraine 24/06 : Point de situation</w:t>
      </w:r>
    </w:p>
    <w:p>
      <w:r>
        <w:t>du côté ukrainien on s'attend à une attaque donc des russes sur le village de chez pile qui se trouve ici sur la ligne de fond donc deux idiomes pas d'évolution ces dernières 24 heures toujours un manque d'information sur le secteur de dennis k .</w:t>
      </w:r>
    </w:p>
    <w:p>
      <w:r>
        <w:t>contrôlée par les russes tout comme à l'ouest bolchoï à risque à eto'o police qu ici il ya donc des combats donc dans la raffinerie de l'est 6 ans qui se trouve ici est également à l'ouest de ce dernier jusqu'au village de verkhniaïa man .</w:t>
      </w:r>
    </w:p>
    <w:p>
      <w:r>
        <w:t>les ukrainiens ont repoussé une attaque sur liées au risque qui se trouve ici et il y à des combats à l'ouest de velika novosti le cas en belgique à novotel cas c'est la ville qui se trouve ici donc des combats sur british gas .</w:t>
      </w:r>
    </w:p>
    <w:p>
      <w:r>
        <w:t>autour de liszt hicham sq côté ukrainien on note les premières utilisations du hamas sur des emplacements militaire russe située en arrière de la ligne de front est également un bombardement est une activité aérienne soutenue autour de l'île des serpents voilà m'écoutais je vous souhaite une bonne fin de journée et à bientôt</w:t>
      </w:r>
    </w:p>
    <w:p>
      <w:r>
        <w:t xml:space="preserve">Emotion 88: </w:t>
      </w:r>
      <w:r>
        <w:t>{'Happy': 0.0, 'Angry': 0.0, 'Surprise': 0.0, 'Sad': 0.0, 'Fear': 1.0}</w:t>
      </w:r>
    </w:p>
    <w:p>
      <w:r>
        <w:rPr>
          <w:b/>
        </w:rPr>
        <w:t>Conflit Ukraine 27/06 : Point de situation</w:t>
      </w:r>
    </w:p>
    <w:p>
      <w:r>
        <w:t>je vais désormais alors les six chances je trouve à l'est de slavia ans trouve .</w:t>
      </w:r>
    </w:p>
    <w:p>
      <w:r>
        <w:t>cas ici et qui ensuite il longe le d'onex et ensuite qu'il va vers le sud sur six bears certaines des troupes l'ukrainienne ont déjà commencé à se diriger vers .</w:t>
      </w:r>
    </w:p>
    <w:p>
      <w:r>
        <w:t>non hier du dawn est la rive gauche se situe bien ici parce que le d'onet va dans cette direction et l'artillerie russes continuent de bombarder l'itie chance qu est également diverses au sud de liste y chante pas d'évolution ces dernières 48 heures sur bach mouthe si nos vielles maintenant disputer ce village il ya quelques jours était passé .</w:t>
      </w:r>
    </w:p>
    <w:p>
      <w:r>
        <w:t>iskander petit village de marine cas a été bombardée par les forces aérospatiale russe au sud de voulait d'art et russes sont emparés de publish cas ici et les trois .</w:t>
      </w:r>
    </w:p>
    <w:p>
      <w:r>
        <w:t xml:space="preserve">Emotion 89: </w:t>
      </w:r>
      <w:r>
        <w:t>{'Happy': 0.0, 'Angry': 0.0, 'Surprise': 0.0, 'Sad': 0.25, 'Fear': 0.75}</w:t>
      </w:r>
    </w:p>
    <w:p>
      <w:r>
        <w:rPr>
          <w:b/>
        </w:rPr>
        <w:t>Conflit Ukraine 28/06 : Point de situation</w:t>
      </w:r>
    </w:p>
    <w:p>
      <w:r>
        <w:t>information nous vient de la commune de sido rouvier qui se trouve ici d'après des autorités de la république populaire de donetsk leurs troupes occuperez ce village donc voilà pour le secteur de la viande ce qu on va maintenant se porter sur l'itie chance .</w:t>
      </w:r>
    </w:p>
    <w:p>
      <w:r>
        <w:t>de front et stable il ya eu une explosion dans sur une base militaire qui ont la commune de roues venky alors c'est beaucoup plus à l'est dans l'intérieur des terres puisque robin qui c'est ici donc là il ya eu une explosion sur une base militaire et l'origine de l'explosion n'est pas encore connue et ensuite la ligne de front et stable n'a pas évolué ces dernières 24 heures comme vous pouvez le constater .</w:t>
      </w:r>
    </w:p>
    <w:p>
      <w:r>
        <w:t>je tiens à remercier chaleureusement les communautés tipis et patriote donc j'espère le recevoir la semaine prochaine et donc j'ai bien lu aussi donc les commentaires sur le désagrément que rohbock mon micro donc je tiens à m'en excuser et j'attends donc de recevoir le nouveau micro pour faire une nouvelle vidéo sur youtube donc j'espère la semaine prochaine voilà .</w:t>
      </w:r>
    </w:p>
    <w:p>
      <w:r>
        <w:t>mais écoutez je vous souhaite un excellent week end je vous laisse donc avec le comparatif de la ligne de front par rapport à vendredi dernier donc cette ligne de front qui sera matérialisé en rose sur la carte voilà passé un très bon week .</w:t>
      </w:r>
    </w:p>
    <w:p>
      <w:r>
        <w:t xml:space="preserve">Emotion 90: </w:t>
      </w:r>
      <w:r>
        <w:t>{'Happy': 0.17, 'Angry': 0.0, 'Surprise': 0.0, 'Sad': 0.33, 'Fear': 0.5}</w:t>
      </w:r>
    </w:p>
    <w:p>
      <w:r>
        <w:rPr>
          <w:b/>
        </w:rPr>
        <w:t>Conflit Ukraine 30/06 : Point de situation</w:t>
      </w:r>
    </w:p>
    <w:p>
      <w:r>
        <w:t>dans procos qui est ici clean aux vielles sous contrôle des russes et enfin des combats sur i-tv vers china codema centrale thermique de la centrale thermique ici et il ya une information comme quoi les russes contrôlerait maintenant nouveau lieu en ce qui est mais c'est qu'une seule source qui affirme cela donc j'attends des confirmations pour pouvoir le modifier sur la carte ensuite dans ce secteur l'information également qu'il faut connaître c'est que les ukrainiens ont établi une nouvelle ligne de défense entre six verres sq qui se trouve ici solid'art et bach mouthe donc j'ai matérialiser ces villes en bleu ici pour vous l'indiquez donc c'est la prochaine ligne de défense des ukrainiens et si celle ci .</w:t>
      </w:r>
    </w:p>
    <w:p>
      <w:r>
        <w:t>idée on retourne sur donnait sous la ligne de front et stable un dépôt de carburant est en feu à l'ouest de donetsk donc le dépôt de carburant c'est celui .</w:t>
      </w:r>
    </w:p>
    <w:p>
      <w:r>
        <w:t>des duels d'artillerie de part et d'autre et j'ai placé ici les villes denses ou contrôler des ukrainiens en bleu car ces quatre villes là ici velika novo si le cas où il ya le pôle ory kif et kaman ce qui est sûr les principales villes de la ligne de défense des ukrainiens ensuite on va se rendre sur le front de mikolajki personne alors tout d'abord dans le nord bissau locaux pia est toujours sous contrôle des russes potok signé et ivan ifca sont disputés pas d'évolution sur le secteur de david heath bride ni sur signer aux riffs cas du côté donc .</w:t>
      </w:r>
    </w:p>
    <w:p>
      <w:r>
        <w:t>brigade mais je n'ai pas réussi à la localiser donc dans micola if he sur carson alors davantage d'informations puisque la retire il craignait ni ci a également bombardé le secteur de l'aéroport qui se trouve au nord-ouest de la ville ici un dépôt de munitions a également été touché dans la ville est également une base militaire à proximité .</w:t>
      </w:r>
    </w:p>
    <w:p>
      <w:r>
        <w:t xml:space="preserve">Emotion 91: </w:t>
      </w:r>
      <w:r>
        <w:t>{'Happy': 0.0, 'Angry': 0.0, 'Surprise': 0.0, 'Sad': 0.5, 'Fear': 0.5}</w:t>
      </w:r>
    </w:p>
    <w:p>
      <w:r>
        <w:rPr>
          <w:b/>
        </w:rPr>
        <w:t>Conflit Ukraine 01/07 : Combats dans la ville de Lyssychansk</w:t>
      </w:r>
    </w:p>
    <w:p>
      <w:r>
        <w:t>cas pitau munich et le reste de ce secteur il n'y a pas d'évolution ces dernières 24 heures la ville de karkhov a été bombardé ces dernières 24 heures je vais désormais maintenant pour nous rendre sur zoom qui est ici idiome cela vian sq .</w:t>
      </w:r>
    </w:p>
    <w:p>
      <w:r>
        <w:t>eboro disney ici puisque ces trois villages sont toujours disputer ensuite il ya eu des bombardements de l'artillerie russe en périphérie de la ville de slave yank et g à tort ce qu a été bombardé par des tirs de missiles ensuite on va se rendre sur le secteur de l'itie sens qu alors les six ans qui est ici .</w:t>
      </w:r>
    </w:p>
    <w:p>
      <w:r>
        <w:t>par un tir de missile ukrainien bien plus à l'est de donetsk sur la commune .</w:t>
      </w:r>
    </w:p>
    <w:p>
      <w:r>
        <w:t>dernière après des tirs de missiles de l'armée russe et ensuite une autre information il y aurait un pétrolier sans équipage en mer noire dans les eaux territoriales ukrainienne donc .</w:t>
      </w:r>
    </w:p>
    <w:p>
      <w:r>
        <w:t xml:space="preserve">Emotion 92: </w:t>
      </w:r>
      <w:r>
        <w:t>{'Happy': 0.0, 'Angry': 0.0, 'Surprise': 0.0, 'Sad': 0.0, 'Fear': 1.0}</w:t>
      </w:r>
    </w:p>
    <w:p>
      <w:r>
        <w:rPr>
          <w:b/>
        </w:rPr>
        <w:t>Conflit Ukraine 07/07 : Chute / Prise de Lyssychansk</w:t>
      </w:r>
    </w:p>
    <w:p>
      <w:r>
        <w:t>d'opérations donc d'après cette carte on peut voir que la ville de carson a été visée tout comme novak a cover le sud de kherson aussi la ville de mehdi .</w:t>
      </w:r>
    </w:p>
    <w:p>
      <w:r>
        <w:t>on peut le voir des roquettes tirées depuis la bande de gaza par contre ce dôme de fer n'est pas efficace contre les missiles balistiques et de croisière russe trop .</w:t>
      </w:r>
    </w:p>
    <w:p>
      <w:r>
        <w:t>de solidar sur cet axe dans le secteur de bach mouthe il n'y a pas d'évolution la ligne de front depuis vendredi à noter tout de même l'arrivée sur la ville de bac mouthe de la 25e brigade aéroportée ukrainienne pour assurer la défense et également il ya eu un bombardement à l'ouest de bas tout ce week-end sur châssis .</w:t>
      </w:r>
    </w:p>
    <w:p>
      <w:r>
        <w:t>s'ils n'y arrivent car est toujours contestée et enfin le secteur donc à l'ouest de kherson il ya donc des combats ici olexandre ifca ils revendiquaient également par les deux .</w:t>
      </w:r>
    </w:p>
    <w:p>
      <w:r>
        <w:t xml:space="preserve">Emotion 93: </w:t>
      </w:r>
      <w:r>
        <w:t>{'Happy': 0.0, 'Angry': 0.0, 'Surprise': 0.0, 'Sad': 0.0, 'Fear': 1.0}</w:t>
      </w:r>
    </w:p>
    <w:p>
      <w:r>
        <w:rPr>
          <w:b/>
        </w:rPr>
        <w:t>Conflit Ukraine 08/07 : Point de situation</w:t>
      </w:r>
    </w:p>
    <w:p>
      <w:r>
        <w:t>donc de louhansk donc dans cette région un important dépôt de munitions russe a été bombardée dans la ville de qatif cas où stakhanov donc c'est cette ville-là ans qu'elle .</w:t>
      </w:r>
    </w:p>
    <w:p>
      <w:r>
        <w:t>russes et les forces aérospatiale russe ont également bombardé la 60e brigade mécanisée ukrainienne dans la localité de mal à tokyo mhk plus à l'ouest sur la centrale nucléaire de nerfs oda il se situe ici un bâtiment à proximité donc de cette centrale nucléaire .</w:t>
      </w:r>
    </w:p>
    <w:p>
      <w:r>
        <w:t>de bi la crise initia et velits kg et art accoyer on continue alors ce niveau rifka est de nouveau contrôlé par les russes et les ukrainiens plus précisément la retirer ukrainienne a bombardé un poste de commandement russe sur cette localité en parlant de bombardements autre dépôt de munitions russe a été bombardée sur charrie veniez qui se situe .</w:t>
      </w:r>
    </w:p>
    <w:p>
      <w:r>
        <w:t>ont toutes été stoppé par l'artillerie russe le front de personnes est stable mais on remarque de plus en plus de bombardements dans la profondeur de la part de la retirer ukrainienne donc en effet une dizaine de dépôts de munitions russes ont été touchés .</w:t>
      </w:r>
    </w:p>
    <w:p>
      <w:r>
        <w:t xml:space="preserve">Emotion 94: </w:t>
      </w:r>
      <w:r>
        <w:t>{'Happy': 0.2, 'Angry': 0.0, 'Surprise': 0.0, 'Sad': 0.2, 'Fear': 0.6}</w:t>
      </w:r>
    </w:p>
    <w:p>
      <w:r>
        <w:rPr>
          <w:b/>
        </w:rPr>
        <w:t>Conflit Ukraine 11/07 : Point de situation</w:t>
      </w:r>
    </w:p>
    <w:p>
      <w:r>
        <w:t>on est à moins de 80 km donc c'est possible toujours dans la région de lougansk a également vu une vidéo on peut voir un avion russe qui s'est crashé .</w:t>
      </w:r>
    </w:p>
    <w:p>
      <w:r>
        <w:t>qu'on reconnaisse et à l'ouest de donetsk et c'est ici plus précisément donc c'est à l'ouest de marine cas le reste de la ligne de front est stable il n'y .</w:t>
      </w:r>
    </w:p>
    <w:p>
      <w:r>
        <w:t>des combats qui ont eu lieu sur kaminski et le reste de la ligne de front et stable donc il ya eu des combats ici il ya trois jours et depuis 24 heures c'est apparemment redevenue calme on voit maintenant se porter sur le dernier .</w:t>
      </w:r>
    </w:p>
    <w:p>
      <w:r>
        <w:t>est sous contrôle des russes ainsi que le secteur au sud-est d'alexandrie fca ici qui était en jaune grise et qui est de nouveau repassé sous contrôle des russes dans l'oblast de kherson deux dépôts de munitions ont été bombardés plus précisément à l'est de personnes sur novak aqoba alors plus précisément dans la commune de raïs pieds ici donc .</w:t>
      </w:r>
    </w:p>
    <w:p>
      <w:r>
        <w:t xml:space="preserve">Emotion 95: </w:t>
      </w:r>
      <w:r>
        <w:t>{'Happy': 0.0, 'Angry': 0.0, 'Surprise': 0.0, 'Sad': 0.5, 'Fear': 0.5}</w:t>
      </w:r>
    </w:p>
    <w:p>
      <w:r>
        <w:rPr>
          <w:b/>
        </w:rPr>
        <w:t>Conflit Ukraine 15/07 : Point de situation</w:t>
      </w:r>
    </w:p>
    <w:p>
      <w:r>
        <w:t>ce qu'il ya eu un bombardement et plus précisément la zone industrielle est également à noter l'arrivée de la 1ère brigade de chars ukrainienne dans la ville ensuite je vais .</w:t>
      </w:r>
    </w:p>
    <w:p>
      <w:r>
        <w:t>les hauteurs autour de cette ville donc ce qui me permet pas aux russes de pouvoir contrôler la localité actuellement ensuite sur la ligne de fond il n'y a pas d'évolution par rapport à hier sur ce les dards également dans le secteur de bach .</w:t>
      </w:r>
    </w:p>
    <w:p>
      <w:r>
        <w:t>si on prend donc le point de crimée tout d'abord on voit qu'on voit que la région d'odessa et hors de portée puisque là on est entre 4 et 500 .</w:t>
      </w:r>
    </w:p>
    <w:p>
      <w:r>
        <w:t>constater on est à moins de 300 km et on est vraiment le pont de crimée est à 300 km de la ville de zaporijia vraiment 300 km people le tir pourrait venir également dû alors secteur sud donc donetsk ici mais ce qui voudrait .</w:t>
      </w:r>
    </w:p>
    <w:p>
      <w:r>
        <w:t xml:space="preserve">Emotion 96: </w:t>
      </w:r>
      <w:r>
        <w:t>{'Happy': 0.0, 'Angry': 0.0, 'Surprise': 0.5, 'Sad': 0.0, 'Fear': 0.5}</w:t>
      </w:r>
    </w:p>
    <w:p>
      <w:r>
        <w:rPr>
          <w:b/>
        </w:rPr>
        <w:t>Conflit Ukraine 18/07 : Point de situation</w:t>
      </w:r>
    </w:p>
    <w:p>
      <w:r>
        <w:t>une moitié du village donc la partie ouest serait sous contrôle des russes et la partie est sous contrôle les ukrainiens ensuite dans le secteur de donetsk il ya des combats sur camille en cas ici donc c'est un village qui était sous contrôle des russes en début de semaine et qui est maintenant de nouveau disputer le reste de la ligne de front est stable il n'y a pas d'information sur vos diagne est depuis 48 heures en début de semaine il y avait eu des combats dans ce village ensuite dans le secteur de voulait darpa d'information sur gallica novosti le cas donc .</w:t>
      </w:r>
    </w:p>
    <w:p>
      <w:r>
        <w:t>de la ligne de front donc dans le secteur 2 a pourri de sia est stable il y a eu une explosion à nro d'art donc généraux d'ars et la ville qui est ici la particularité c'est qu'il s'y trouve la plus grande centrale nucléaire .</w:t>
      </w:r>
    </w:p>
    <w:p>
      <w:r>
        <w:t>hybride était sous contrôle des russes donc les combats ici signifie que les ukrainiens sont à l'attaqué ensuite il y à une extension de la zone grise à l'ouest de ce niveau risque a donc signé au rif place est ici donc ici une extension .</w:t>
      </w:r>
    </w:p>
    <w:p>
      <w:r>
        <w:t>le secteur de kharkov est stable les russes ont repris des villages à l'ouest des îles zoom sur le front de l'est donc qui s'étend de 6 vers ce qu à zap au ritz ya la ligne de front est également stable avec simplement des attaques localiser de part et d'autre nicolas yves personnes il ya une attaque ukrainienne dans le secteur de david hybride et la zone grise à l'est de nicolaï a été augmentée donc voilà vous pouvez retrouver toutes les sources d'information en descriptions et pour les personnes qui souhaitent soutenir la chaîne vous êtes retrouverez également les liens vers tipis et patriote voilà m'écouter avant de vous souhaiter un bon week-end je vous laisse avec le comparatif de la ligne de front par rapport à vendredi dernier bonne fin de journée .</w:t>
      </w:r>
    </w:p>
    <w:p>
      <w:r>
        <w:t xml:space="preserve">Emotion 97: </w:t>
      </w:r>
      <w:r>
        <w:t>{'Happy': 0.0, 'Angry': 0.0, 'Surprise': 0.0, 'Sad': 0.67, 'Fear': 0.33}</w:t>
      </w:r>
    </w:p>
    <w:p>
      <w:r>
        <w:rPr>
          <w:b/>
        </w:rPr>
        <w:t>Conflit Ukraine 19/07 : Point de situation</w:t>
      </w:r>
    </w:p>
    <w:p>
      <w:r>
        <w:t>la ligne de front et stable il n'y a pas d'avancées significatives il y à de nombreux villages qui sont disputés avec des combats donc toujours dans cette zone grise .</w:t>
      </w:r>
    </w:p>
    <w:p>
      <w:r>
        <w:t>dans le secteur de zaporijia il ya quelques modifications dans la zone grise comme vous pouvez constater notamment ici le village de nouveau danica au sud de ricky fait passer .</w:t>
      </w:r>
    </w:p>
    <w:p>
      <w:r>
        <w:t>contrôlerait below oriska ici plus des combats sur david hybride les ukrainiens ont installé un ponton au nord de los sauver ici exactement informations partagées par les russes ici ils ont localisé un ponton d'ailleurs on voit sur la vidéo se comptent en être bombardées .</w:t>
      </w:r>
    </w:p>
    <w:p>
      <w:r>
        <w:t>dans le secteur de micola yves personnes et russes ont repris du terrain dans le nord et il y à des combats assez intenses dans le secteur de david hybride .</w:t>
      </w:r>
    </w:p>
    <w:p>
      <w:r>
        <w:t xml:space="preserve">Emotion 98: </w:t>
      </w:r>
      <w:r>
        <w:t>{'Happy': 0.0, 'Angry': 0.0, 'Surprise': 0.0, 'Sad': 0.5, 'Fear': 0.5}</w:t>
      </w:r>
    </w:p>
    <w:p>
      <w:r>
        <w:rPr>
          <w:b/>
        </w:rPr>
        <w:t>Conflit Ukraine 22/07 : Point de situation</w:t>
      </w:r>
    </w:p>
    <w:p>
      <w:r>
        <w:t>des avions russes endommagés et également sur des exportations de pièces détachées voilà pour les informations générales maintenant sur le terrain dans le secteur de kharkov et tout d'abord dans la région de belgorod en russie un nouveau bayraktar tb deux a été abattu sur la ligne de front de kharkov pas d'évolution sur les zones de contrôle néanmoins les ukrainiens ont repris quelques villages dans la zone grise comme vous pouvez voir ou 10 .</w:t>
      </w:r>
    </w:p>
    <w:p>
      <w:r>
        <w:t>été bombardé de nouveau ces derniers jours secteur plutôt stable ensuite on se dirige sur idiome alors il ya quelques jours ont annoncé des ied mars dans la commune de boudy qui se trouvent ici au sud-ouest de kharkov alors aux dernières nouvelles et je parle au conditionnel il se trouverait dans la localité de andry fca ici et au nombre de trois ensuite sur is you may même pas d'évolution sur la ligne de front sur le contrôle de nouvelles informations au sud-est de idiome puisque les ukrainiens ont repris les villages de crasse mobilia dolina ici et il aurait également lancé une attaque .</w:t>
      </w:r>
    </w:p>
    <w:p>
      <w:r>
        <w:t>donc maintenant je vais dézoomer pour bien vous montrer où on se situe donc on est bien dans le donbass avec la république populaire de l'ouest au nord et la république populaire de donetsk au sud on va maintenant se porter sur six verres sq .</w:t>
      </w:r>
    </w:p>
    <w:p>
      <w:r>
        <w:t>thermique et de novo lohan ce qui est sûr de n'être il y à une attaque terrestre russe à l'ouest de la ville sur apories de sya le front est stable les russes ont néanmoins repris quelques villages dans la zone grise et enfin sur nicolas yves person les combats font rage essentiellement dans le secteur de david hybride sur odessa enfin et pour terminer le pont de zatoka a de nouveau été ciblés par des missiles russes voilà écoutez je vous souhaite une excellente fin de journée et à bientôt</w:t>
      </w:r>
    </w:p>
    <w:p>
      <w:r>
        <w:t xml:space="preserve">Emotion 99: </w:t>
      </w:r>
      <w:r>
        <w:t>{'Happy': 0.0, 'Angry': 0.0, 'Surprise': 0.33, 'Sad': 0.33, 'Fear': 0.33}</w:t>
      </w:r>
    </w:p>
    <w:p>
      <w:r>
        <w:rPr>
          <w:b/>
        </w:rPr>
        <w:t>Conflit Ukraine 25/07 : Point de situation</w:t>
      </w:r>
    </w:p>
    <w:p>
      <w:r>
        <w:t>les villages de rio rifka ici et de spirent nier les combats continuent sur les autres localités dans le secteur de solidar on note des combats dans les faubourgs à l'est de la ville donc ici et ici il s'est passé un incident parmi les forces l'ukrainienne et plus précisément donc des tirs amis donc lorsque les russes se sont emparés de pokrovski est ici une partie des troupes ukrainienne s'est replié en direction de solidar donc au nord-ouest et sur leur axe ils sont tombés donc sur une ligne .</w:t>
      </w:r>
    </w:p>
    <w:p>
      <w:r>
        <w:t>déclaré sur i love à isques dont kg va isc c'est une petite ville à l'est de donetsk ici exactement on vient d'apprendre que selon les autorités de donetsk un bombardement ukrainien a été opéré sur un camp de prisonniers proche de lenny fca alors .</w:t>
      </w:r>
    </w:p>
    <w:p>
      <w:r>
        <w:t>se diriger sur mikko life personnes donc il se trouve ici donc la ligne de front n'a pas évolué là non plus la zone grise et les villages reste identique .</w:t>
      </w:r>
    </w:p>
    <w:p>
      <w:r>
        <w:t>été détruit et donc les combats continuent ensuite sur ce niveau rivka donc il est ici et le reste de la ligne de front la zone grise pas d'informations ces dernières 24 heures ensuite on va faire un petit focus sur mikko life personnes on va commencer avec mikko life honorent alors de source russe une position de tir die .</w:t>
      </w:r>
    </w:p>
    <w:p>
      <w:r>
        <w:t xml:space="preserve">Emotion 100: </w:t>
      </w:r>
      <w:r>
        <w:t>{'Happy': 0.33, 'Angry': 0.0, 'Surprise': 0.0, 'Sad': 0.0, 'Fear': 0.67}</w:t>
      </w:r>
    </w:p>
    <w:p>
      <w:r>
        <w:rPr>
          <w:b/>
        </w:rPr>
        <w:t>Conflit Ukraine 28/07 : Point de situation</w:t>
      </w:r>
    </w:p>
    <w:p>
      <w:r>
        <w:t>ici il y a deux attaques ukrainienne une qui est en direction des villages de drive cas et sous livre cas ici et notre au nord de bordeaux jean et alors ces attaques sont de source ukrainienne uniquement donc nous restons dans la tente de confirmation ces prochains jours pour pouvoir les confirmés la ville de cramât tort ce qu a été bombardée donc rama torse situe ici on voit maintenant se rend sur le front de l'est je vais désormais pour bien vous montrer où se situe on est toujours dans le donbass avec honor la république populaire autoproclamé de louhansk et au su .</w:t>
      </w:r>
    </w:p>
    <w:p>
      <w:r>
        <w:t>deux antonov ce qui donc qui se trouvent ici à l'est de personnes et il ya également un ferry qui assurent la traversée du fleuve actuellement un pont ferroviaire à l'est de ce dernier pont donc il se trouve ici a été détruit par un tir de l'armée ukrainienne donc c'est ce pont ferroviaire 6 et on va donc se situe plus à l'est ici un dépôt de munitions a été détruit par un tir .</w:t>
      </w:r>
    </w:p>
    <w:p>
      <w:r>
        <w:t>voilà pour mes collègues personnes mais pas d'évolutions majeures sur la ligne de front en crimée donc la crimée c'est la région qui se trouve ici et plus précisément sur sébastopol le quartier général de la marine russe a été bombardée par un petit drone .</w:t>
      </w:r>
    </w:p>
    <w:p>
      <w:r>
        <w:t>et solidar les russes progresse lentement mais régulièrement sur barques toutes les attaques russes dans le secteur de donetsk ont légèrement progressé on note également une intensification des bombardements sur mikko life est un pont ferroviaire dans la partie russe a été détruit à l'est .</w:t>
      </w:r>
    </w:p>
    <w:p>
      <w:r>
        <w:t xml:space="preserve">Emotion 101: </w:t>
      </w:r>
      <w:r>
        <w:t>{'Happy': 0.0, 'Angry': 0.0, 'Surprise': 0.33, 'Sad': 0.0, 'Fear': 0.67}</w:t>
      </w:r>
    </w:p>
    <w:p>
      <w:r>
        <w:rPr>
          <w:b/>
        </w:rPr>
        <w:t>Conflit Ukraine 29/07 : Point de situation</w:t>
      </w:r>
    </w:p>
    <w:p>
      <w:r>
        <w:t>de vendredi dernier donc j'attends des confirmations sur qui contrôle le village de housses à rivka ensuite sur la ligne de front il n'y a pas d'évolution la seule modification .</w:t>
      </w:r>
    </w:p>
    <w:p>
      <w:r>
        <w:t>comme vous pouvez le constater la formation importante du week end c'est qu'il ya eu un bombardement dans le secteur de la centrale nucléaire de ça pour east ya un côté de la ville de nerfs audard donc il se trouve ici denner audard est ici la centrale nucléaire donc c'est la plus grande centrale nucléaire d'europe elle se trouve .</w:t>
      </w:r>
    </w:p>
    <w:p>
      <w:r>
        <w:t>vous montrer en se situe donc nicolas yves personne c'est ici en commençant donc par le ligne de front au nord ici sur de brillantes qu'à une attaque terrestre ukrainienne .</w:t>
      </w:r>
    </w:p>
    <w:p>
      <w:r>
        <w:t>du théâtre d'opérations on constate néanmoins que l'armée ukrainienne a repris plusieurs villages dans la zone grise au sud-est de idiome les combats continuent sur ce les d'arrêt batbout il y à une tentative d'encerclement davies cas par les russes par le nord et par le sud ouest la centrale nucléaire de zaporijia a été bombardé et on a frôlé .</w:t>
      </w:r>
    </w:p>
    <w:p>
      <w:r>
        <w:t xml:space="preserve">Emotion 102: </w:t>
      </w:r>
      <w:r>
        <w:t>{'Happy': 0.0, 'Angry': 0.0, 'Surprise': 0.0, 'Sad': 0.0, 'Fear': 1.0}</w:t>
      </w:r>
    </w:p>
    <w:p>
      <w:r>
        <w:rPr>
          <w:b/>
        </w:rPr>
        <w:t>Conflit Ukraine 01/08 : Point de situation</w:t>
      </w:r>
    </w:p>
    <w:p>
      <w:r>
        <w:t>je n'ai pas pu localiser avec précision le dépôt de carburant mais il est dans le secteur de mario paul mario paul [Musique] on est à plus de 100 km .</w:t>
      </w:r>
    </w:p>
    <w:p>
      <w:r>
        <w:t>bien la ville qui a été bombardé et pas la centrale nucléaire inhumain tenant sur le fond donc de me coller personnes la ligne de front est également stable il ya seulement des modifications dans la zone grise où zoko rivka est revendiquée par les deux parties messieurs craignent un ont repris ici plusieurs villages donc notamment trudeau llorca et toutes les trois villages qui se situe au nord de bissau coop il ya qui est actuellement disputée molinier et ce contrôle des russes et ivan ifca est revendiquée par les deux parties dans le secteur de david hybride dans le village de david hybrides .</w:t>
      </w:r>
    </w:p>
    <w:p>
      <w:r>
        <w:t>base aérienne russe dont qui se situe à novo feydeau rivka ici exactement ici on a plusieurs versions alors il pourrait s'agir d'un missile longue portée livrés par les états .</w:t>
      </w:r>
    </w:p>
    <w:p>
      <w:r>
        <w:t>produit un accident et enfin d'une autre source ukrainienne qui avance que ce n'est pas un tir de missile mais un acte de commandos ils craignent un qui aurait permis .</w:t>
      </w:r>
    </w:p>
    <w:p>
      <w:r>
        <w:t xml:space="preserve">Emotion 103: </w:t>
      </w:r>
      <w:r>
        <w:t>{'Happy': 0.0, 'Angry': 0.0, 'Surprise': 0.0, 'Sad': 0.5, 'Fear': 0.5}</w:t>
      </w:r>
    </w:p>
    <w:p>
      <w:r>
        <w:rPr>
          <w:b/>
        </w:rPr>
        <w:t>Conflit Ukraine 08/08 : Point de situation</w:t>
      </w:r>
    </w:p>
    <w:p>
      <w:r>
        <w:t>nerfs audard donc ici donc préciser donc la centrale nucléaire se situe ici et la ville de nerfs audard ici pompiers à proximité de la centrale a été détruite par une frappe d'artillerie dans la ville de nerfs audard ici un restes d'un missile américain .</w:t>
      </w:r>
    </w:p>
    <w:p>
      <w:r>
        <w:t>collide personne alors sur la ligne de front il n'y a pas beaucoup d'évolution par rapport à hier apparemment le village de novo once qui est repassée sous contrôle des ukrainiens mis à part ça pas d'évolution et de modifications par rapport à hier statu .</w:t>
      </w:r>
    </w:p>
    <w:p>
      <w:r>
        <w:t>août 2022 donc en résumé l'ensemble de la ligne de front est plutôt stable à d'importantes modifications par rapport à hier dans le secteur de donetsk on a davantage d'informations .</w:t>
      </w:r>
    </w:p>
    <w:p>
      <w:r>
        <w:t>notamment pour les localités de peace qui est marine kaki sont en majorité contrôlé par les forces russes même si les combats continuent dans ces localités ensuite le secteur de la ligne de front deux a pourri de sia est toujours aussi stable ville de nerfs audard a été bombardé un cycle 1 caserne des pompiers de la centrale nucléaire .</w:t>
      </w:r>
    </w:p>
    <w:p>
      <w:r>
        <w:t xml:space="preserve">Emotion 104: </w:t>
      </w:r>
      <w:r>
        <w:t>{'Happy': 0.25, 'Angry': 0.0, 'Surprise': 0.25, 'Sad': 0.25, 'Fear': 0.25}</w:t>
      </w:r>
    </w:p>
    <w:p>
      <w:r>
        <w:rPr>
          <w:b/>
        </w:rPr>
        <w:t>Conflit Ukraine 11/08 : Point de situation</w:t>
      </w:r>
    </w:p>
    <w:p>
      <w:r>
        <w:t>front de nicolay carson donc la ligne de front et stable dans le secteur de craie viry donc au nord on kryviy rih c7 deal ici il y à un aérodrome à l'est donc de kryviy rih donc l'aérodrome de deaux dineen cvo depuis lequel .</w:t>
      </w:r>
    </w:p>
    <w:p>
      <w:r>
        <w:t>sous contrôle les ukrainiens maintiennent ici leur tête de pont et aux dernières nouvelles il ya des combats sur l'eau orie on continue sur la ligne de front donc dans le secteur de ce niveau rifka donc cette ville il ya des combats sur shirocco .</w:t>
      </w:r>
    </w:p>
    <w:p>
      <w:r>
        <w:t>comme il se situe à une centaine de kilomètres de la ligne de front dans le secteur de personnes antonov ce qui a été bombardé une quatrième fois c'est ce pont qui est ici actuellement impraticables et donc les russes pour franchir le dniepr utilisent .</w:t>
      </w:r>
    </w:p>
    <w:p>
      <w:r>
        <w:t>la ligne de chemin de fer donc à proximité a également été endommagée également à noter il ya un incendie en cours dans une station électrique dans ce secteur donc .</w:t>
      </w:r>
    </w:p>
    <w:p>
      <w:r>
        <w:t xml:space="preserve">Emotion 105: </w:t>
      </w:r>
      <w:r>
        <w:t>{'Happy': 0.0, 'Angry': 0.0, 'Surprise': 0.0, 'Sad': 0.5, 'Fear': 0.5}</w:t>
      </w:r>
    </w:p>
    <w:p>
      <w:r>
        <w:rPr>
          <w:b/>
        </w:rPr>
        <w:t>Conflit Ukraine 12/08 : Point de situation</w:t>
      </w:r>
    </w:p>
    <w:p>
      <w:r>
        <w:t>il y a eu plusieurs explosions dans un dépôt de munitions sur la commune de timonovo donc timonovo c'est ici donc c'est un petit village donc plusieurs explosions dans un dépôt de munitions sur cette commune je n'ai pas pu localiser le dépôt de munitions .</w:t>
      </w:r>
    </w:p>
    <w:p>
      <w:r>
        <w:t>une base Wagner ensuite on va se diriger donc dans le secteur de Donetsk des combats ont été reportés sur Shumi et alizinier ici plus d'informations sur krasnodoriska ici et je n'ai pas non plus d'informations sur qui contrôle le village de Nova backsk qui se trouve ici avant de vous parler de la ligne de fond de Donetsk dans la région de Louhansk donc c'est la ville qui se trouve ici un dépôt a .</w:t>
      </w:r>
    </w:p>
    <w:p>
      <w:r>
        <w:t>été bombardé sur la commune de permanence et pervers que ça se situe ici une fois de plus un dépôt de l'armée russe bombardé on retourne sur le secteur de donnéesk sur la ligne de France donc des combats sur le village de hopitinier ici .</w:t>
      </w:r>
    </w:p>
    <w:p>
      <w:r>
        <w:t>de la ville donc dans la zone grise à l'est les combats continuent mais il n'y a pas d'évolution significative par contre il y a une intensification des combats dans le secteur de vous les Dar sur Kerson il n'y a aucune percée de part .</w:t>
      </w:r>
    </w:p>
    <w:p>
      <w:r>
        <w:t xml:space="preserve">Emotion 106: </w:t>
      </w:r>
      <w:r>
        <w:t>{'Happy': 0.0, 'Angry': 0.0, 'Surprise': 0.0, 'Sad': 0.25, 'Fear': 0.75}</w:t>
      </w:r>
    </w:p>
    <w:p>
      <w:r>
        <w:rPr>
          <w:b/>
        </w:rPr>
        <w:t>Conflit Ukraine 16/08 : Point de situation</w:t>
      </w:r>
    </w:p>
    <w:p>
      <w:r>
        <w:t>et enfin pour terminer donc on a noté donc des vidéos qui circulent donc sur la défection de soldats des deux côtés alors côté russe plus précisément les soldats de la république autoproclamée de louhansk qui refuse de se battre pour donetsk et du côté .</w:t>
      </w:r>
    </w:p>
    <w:p>
      <w:r>
        <w:t>donc je laisse les pastilles noires il ya eu plusieurs explosions dans un dépôt de munitions dans la ville de donetsk donc ici un dépôt de munitions a également été bombardés sur orly fca donc plus au nord de donetsk ici la retirer ukrainienne a .</w:t>
      </w:r>
    </w:p>
    <w:p>
      <w:r>
        <w:t>explosions à bach tashi sarrail d'un bac tashi sarrail se situe au nord-est de sébastopol .</w:t>
      </w:r>
    </w:p>
    <w:p>
      <w:r>
        <w:t>à noter que nous n'avons plus d'informations sur l'activité de l'arbitraire ukrainienne donc ni dans les rapports ukrainien ni dans les rapports russe ce qui ne veut pas dire que les ukrainiens n'ont plus l'avion mais l'activité aérienne affaibli ces derniers jours les russes sont également progresse dans le secteur de new york et enfin il ya une grosse activité .</w:t>
      </w:r>
    </w:p>
    <w:p>
      <w:r>
        <w:t xml:space="preserve">Emotion 107: </w:t>
      </w:r>
      <w:r>
        <w:t>{'Happy': 0.0, 'Angry': 0.0, 'Surprise': 0.0, 'Sad': 0.0, 'Fear': 1.0}</w:t>
      </w:r>
    </w:p>
    <w:p>
      <w:r>
        <w:rPr>
          <w:b/>
        </w:rPr>
        <w:t>Conflit Ukraine 19/08 : Point de situation</w:t>
      </w:r>
    </w:p>
    <w:p>
      <w:r>
        <w:t>bayraktar min à être abattu sur le théâtre d'opérations le président poutine n'a signé un décret pour augmenter les forces armées russes de cent trente sept mille hommes donc ce qui va porter l'armée russe à un million cent cinquante mille hommes biélorussie on note .</w:t>
      </w:r>
    </w:p>
    <w:p>
      <w:r>
        <w:t>et selon le ministère de la défense russe cinq avions de combat ukrainiens ont été détruits on va maintenant aller dans les différents secteurs en commençant par le front de kharkov donc pas d'évolution sur la ligne de front néanmoins donc des bombardements dans le secteur également une usine a été bombardée dans la ville de kharkov on note une intensification des tirs d'artillerie russe dans ce secteur est alors sur la ligne de front .</w:t>
      </w:r>
    </w:p>
    <w:p>
      <w:r>
        <w:t>des combats à l'est ici dans ce secteur à proximité de ce plan d'eau à noter ici tout de même que plusieurs contre attaques ukrainienne sur différents axes ont toutes .</w:t>
      </w:r>
    </w:p>
    <w:p>
      <w:r>
        <w:t>de dnipropetrovsk comme vous pouvez le constater est une région qui est très vaste la ville et la région ont été bombardées et plus particulièrement un train qui a été bombardé dans la localité de chaplin aux dons qui se trouve ici donc ici on a plusieurs versions par rapport à ce bombardement donc apparemment c'est bien missiles iskander qui a réalisé la frappe du côté ukrainien on parle d'un train civile avec 25 morts .</w:t>
      </w:r>
    </w:p>
    <w:p>
      <w:r>
        <w:t xml:space="preserve">Emotion 108: </w:t>
      </w:r>
      <w:r>
        <w:t>{'Happy': 0.0, 'Angry': 0.0, 'Surprise': 0.0, 'Sad': 0.0, 'Fear': 1.0}</w:t>
      </w:r>
    </w:p>
    <w:p>
      <w:r>
        <w:rPr>
          <w:b/>
        </w:rPr>
        <w:t>Conflit Ukraine 22/08 : New-York attaquée par les russes</w:t>
      </w:r>
    </w:p>
    <w:p>
      <w:r>
        <w:t>[Musique] [Musique] [Musique] bonjour nous sommes le 29 ou 2022 et on se retrouve pour un nouveau point de situation en ukraine alors avant toute chose donc j'ai constaté que la chaîne avait dépassé les 30 mille abonnés donc merci beaucoup aux nouveaux abonnés et c'est donc le temps d'une nouvelle annonce puisque la dernière annonce remonte à déjà quelques .</w:t>
      </w:r>
    </w:p>
    <w:p>
      <w:r>
        <w:t>pour avoir une meilleure idée de la situation réelle et ne pas se contenter que d'une seule voix ne croyez pas ce qu'on vous dit vérifiez toujours par vous même et cela compte également pour cette chaîne je partage mes sources dans ce but je peux aussi me tromper dans l'interprétation des informations par exemple il m'est déjà arrivé de me tromper sur le nom d'un village car en ukraine il ya des villages qui portent souvent le même nom et qui ne sont pas très éloignés les uns des autres aussi un des buts est aussi de faire de vous des auditeurs plus conscients .</w:t>
      </w:r>
    </w:p>
    <w:p>
      <w:r>
        <w:t>sur kharkov ensuite sur idiome là également c'est assez stable à noter donc dans la zone grise le village de brazil cac est repassé sous contrôle des ukrainiens jusque une attaque russe sur ce village a été repoussée je n'ai pas d'information sur les autres .</w:t>
      </w:r>
    </w:p>
    <w:p>
      <w:r>
        <w:t>villages dans la zone grise ces dernières 48 heures donc j'ai laissé pastilles noires en attente de confirmation par contre il ya bien des combats dans les secteurs de dolina .</w:t>
      </w:r>
    </w:p>
    <w:p>
      <w:r>
        <w:t xml:space="preserve">Emotion 109: </w:t>
      </w:r>
      <w:r>
        <w:t>{'Happy': 0.0, 'Angry': 0.0, 'Surprise': 0.0, 'Sad': 0.33, 'Fear': 0.67}</w:t>
      </w:r>
    </w:p>
    <w:p>
      <w:r>
        <w:rPr>
          <w:b/>
        </w:rPr>
        <w:t>Conflit Ukraine 26/08 : Point de situation</w:t>
      </w:r>
    </w:p>
    <w:p>
      <w:r>
        <w:t>ici sur un poste de sécurité ukrainien certainement pour des mesures de sécurité afin de passer la zone grise puis la zone contrôlée par les Russes également une information importante .</w:t>
      </w:r>
    </w:p>
    <w:p>
      <w:r>
        <w:t>ici à peu près 60 personnels donc là je parle au conditionnel la mission de ce commando aurait été de s'emparer de la centrale nucléaire une deuxième vague donc de ce commando a été coulé directement dans le Dieppe par l'aviation russe ou donc deux .</w:t>
      </w:r>
    </w:p>
    <w:p>
      <w:r>
        <w:t>donc des explosions et une fumée les causes ne sont pas encore connues donc de ces explosions donc voilà pour les informations au 1er septembre 2022 donc en résumé il y a eu une tentative de débarquement à proximité de la centrale nucléaire de zapporizia .</w:t>
      </w:r>
    </w:p>
    <w:p>
      <w:r>
        <w:t>sur la commune de nrudar les inspecteurs de la IEA doivent se rendre aujourd'hui dans cette même centrale nucléaire et enfin l'information principale nous vient donc du franc sud du front donc de Carson qui se situe ici puisque la contre-offensive ukrainienne dans le Sud .</w:t>
      </w:r>
    </w:p>
    <w:p>
      <w:r>
        <w:t xml:space="preserve">Emotion 110: </w:t>
      </w:r>
      <w:r>
        <w:t>{'Happy': 0.0, 'Angry': 0.0, 'Surprise': 0.33, 'Sad': 0.0, 'Fear': 0.67}</w:t>
      </w:r>
    </w:p>
    <w:p>
      <w:r>
        <w:rPr>
          <w:b/>
        </w:rPr>
        <w:t>Conflit Ukraine 29/08 : Point de situation</w:t>
      </w:r>
    </w:p>
    <w:p>
      <w:r>
        <w:t>commencer avec le secteur de kharkov la ville de karkhov continue à être bombardées sur la ligne de front pas d'évolution à part dans la zone grise où sosnivka qui était sous contrôle des russes hier est de nouveau disputer le reste de la zone .</w:t>
      </w:r>
    </w:p>
    <w:p>
      <w:r>
        <w:t>sur ce secteur on a noté la présence de la 45e brigade spetsnaz de la garde c'est donc actuellement le secteur où les combats les plus intenses ont lieu pour l'instant il n'y a pas d'évolution sur des gains ou des pertes territoriales dans ce secteur on se dirige ensuite dans le secteur de david hybride donc les combats continuent .</w:t>
      </w:r>
    </w:p>
    <w:p>
      <w:r>
        <w:t>sur signori fca n'a pas permis à ces derniers de reprendre le contrôle de la ville les combats ont perdu en intensité dans ce secteur à l'ouest de signori fca .</w:t>
      </w:r>
    </w:p>
    <w:p>
      <w:r>
        <w:t>dans ce secteur on continue sur la ligne de front on a également vu une vidéo sur des soldats russes qui agitaient des drapeaux blancs donc la vidéo s'est passé .</w:t>
      </w:r>
    </w:p>
    <w:p>
      <w:r>
        <w:t xml:space="preserve">Emotion 111: </w:t>
      </w:r>
      <w:r>
        <w:t>{'Happy': 0.0, 'Angry': 0.0, 'Surprise': 0.0, 'Sad': 0.0, 'Fear': 1.0}</w:t>
      </w:r>
    </w:p>
    <w:p>
      <w:r>
        <w:rPr>
          <w:b/>
        </w:rPr>
        <w:t>Conflit Ukraine 01/09 : Contre-offensive ukrainienne sur le front de Kherson</w:t>
      </w:r>
    </w:p>
    <w:p>
      <w:r>
        <w:t>au 5 septembre 2022 alors qu'aujourd'hui on va passer directement sur les informations donc du terrain commençant par le secteur de kerkhof alors la ville continue à être bombardées sur la ligne de front on note des combats sur le village de ou dit et mis à part ça pas d'évolution sur la ligne de front les échanges d'artillerie continue .</w:t>
      </w:r>
    </w:p>
    <w:p>
      <w:r>
        <w:t>donc à l'est de 6 vers ce que rio rivka est toujours sous contrôle des ukrainiens d'informations sur vernon mannequin n'y survivra nos tarifs cas par contre les ukrainiens ont repris les villages de spie renier et 2b reste aux vielles au sud-est de seversk .</w:t>
      </w:r>
    </w:p>
    <w:p>
      <w:r>
        <w:t>combats dans le nord les ukrainiens ont repris le village de vis au coop il ya également donc des combats à l'ouest de se tenir aux riffs qu'un et entre .</w:t>
      </w:r>
    </w:p>
    <w:p>
      <w:r>
        <w:t>les ukrainiens ont repris le contrôle de vis au quotidien et étendu leur tête de pont sur le secteur de david hybride au prix de lourdes pertes en hommes et en matériel quant aux russes ces dernières ont repris plusieurs villages entre nicolas et carson .</w:t>
      </w:r>
    </w:p>
    <w:p>
      <w:r>
        <w:t xml:space="preserve">Emotion 112: </w:t>
      </w:r>
      <w:r>
        <w:t>{'Happy': 0.0, 'Angry': 0.0, 'Surprise': 0.0, 'Sad': 0.0, 'Fear': 1.0}</w:t>
      </w:r>
    </w:p>
    <w:p>
      <w:r>
        <w:rPr>
          <w:b/>
        </w:rPr>
        <w:t>Conflit Ukraine 02/09 : Mission permanente de l'AIEA dans la centrale nucléaire de Zaporijia</w:t>
      </w:r>
    </w:p>
    <w:p>
      <w:r>
        <w:t>mais ils se sont emparés du petit village de 5 cauvier qui ici qui se situe à plus de 70 km de leur base de départ l'offensive continue puisque actuellement .</w:t>
      </w:r>
    </w:p>
    <w:p>
      <w:r>
        <w:t>qu ce qui est au nord-est de la ville donc les ukrainiens ont lancé une attaque depuis le sud de ballack l'ia est également au nord de bagdad clients sur plusieurs axes donc il y avait au moins trois axes d'attac initial il a eu également une attaque en venant de juifs ici qui a permis aux ukrainiens de récupérer .</w:t>
      </w:r>
    </w:p>
    <w:p>
      <w:r>
        <w:t>le village de chaque club ce qui est ici il ya ensuite de continuer en revenant sur bada qui a donc les ukrainiens ont repris l'arsenal numéro 65 qui se situe à berbiche cas ici donc en périphérie de ballack qui a la particularité de la ville de ballack l'ia c'est qu'elle abrite le plus grand en dépôt de munitions .</w:t>
      </w:r>
    </w:p>
    <w:p>
      <w:r>
        <w:t>d'autres baies et la situation reste toujours incertaine dans le secteur de olexandre ifca au sud ouest sur la situation sur carson alors plusieurs pontons ont été détruits alors le ponton de da rivka a été détruit le 6 septembre ensuite on a un autre .</w:t>
      </w:r>
    </w:p>
    <w:p>
      <w:r>
        <w:t xml:space="preserve">Emotion 113: </w:t>
      </w:r>
      <w:r>
        <w:t>{'Happy': 0.0, 'Angry': 0.0, 'Surprise': 0.0, 'Sad': 0.0, 'Fear': 1.0}</w:t>
      </w:r>
    </w:p>
    <w:p>
      <w:r>
        <w:rPr>
          <w:b/>
        </w:rPr>
        <w:t>Conflit Ukraine 05/09 : Attaques et contre attaques sur le front de Kherson</w:t>
      </w:r>
    </w:p>
    <w:p>
      <w:r>
        <w:t>voilà le secteur donc l'oblast de kharkov qui reste sous contrôle des russes et les ukrainiens ont repris le contrôle de cette grande zone ici autour de kharkov à noter .</w:t>
      </w:r>
    </w:p>
    <w:p>
      <w:r>
        <w:t>ont effectué des frappes préventives dépôt de munitions de l'armée ukrainienne a été détruit sur voulait d'art et également donc des frappes de l'unité cascades donc qui est ici qui a également donc frapper donc avec l'artillerie des forces ukrainienne dans ce secteur on continue .</w:t>
      </w:r>
    </w:p>
    <w:p>
      <w:r>
        <w:t>sur la ligne de front dans secteur de zaporizhya il n'y a pas d'évolution par rapport à vendredi ici également une forte concentration de troupes l'ukrainienne dans le secteur de correctifs ici on se dirige maintenant sur le fond de miku life personnes en commençant .</w:t>
      </w:r>
    </w:p>
    <w:p>
      <w:r>
        <w:t>russes du secteur de kharkov les combats ont débuté dans la ville de liman et plus exactement dans le sud de la ville il ya des signes de nouvelles aux offensives ukrainienne dans les secteurs de donetsk voulait d'art et aux riffs et dans le secteur de kherson les ukrainiens progresse lentement au nord donc dans le secteur de visoko .</w:t>
      </w:r>
    </w:p>
    <w:p>
      <w:r>
        <w:t xml:space="preserve">Emotion 114: </w:t>
      </w:r>
      <w:r>
        <w:t>{'Happy': 0.33, 'Angry': 0.0, 'Surprise': 0.33, 'Sad': 0.0, 'Fear': 0.33}</w:t>
      </w:r>
    </w:p>
    <w:p>
      <w:r>
        <w:rPr>
          <w:b/>
        </w:rPr>
        <w:t>Conflit Ukraine 09/09 : Contre offensive éclair des ukrainiens sur le front de Kharkov</w:t>
      </w:r>
    </w:p>
    <w:p>
      <w:r>
        <w:t>que vous voyez ici en bleu plusieurs ponts et pontons Ukrainiens dans le secteur ont été détruits par les flots sur la ligne de front et ukrainiens ont pris le village de nouveau screensget se situe ici [Musique] et par rapport à lundi il y a de nouveau donc des combats sur arcandenski et Olivier qui était précédemment sous contrôle .</w:t>
      </w:r>
    </w:p>
    <w:p>
      <w:r>
        <w:t>ukrainien et également des combats dans le secteur de potomkinier novo non le secteur de andrifka qui est ici David hybride est disputé il y a des combats dans ce secteur tout comme sur les villages de Bruce Kinski et de baisy-minier le village de shlatovier reste ce contrôle des Ukrainiens pas d'évolution ni d'information dans le secteur de ce niveau riff K et enfin entre nicolaïf et Carson seulementification les Russes ont repris les villages de ternovie Audi et de blaude acné et dans le sud Alexandre IFK reste .</w:t>
      </w:r>
    </w:p>
    <w:p>
      <w:r>
        <w:t>slaf ici et également une base arrière sur SKD of ici selon certains analystes les attaques ukrainiennes du Nord et du Centre viseraient le village de Berry SLOV qui se situe ici ensuite on a assisté à un débarquement amphibie des forces ukrainiennes ici exactement .</w:t>
      </w:r>
    </w:p>
    <w:p>
      <w:r>
        <w:t>est relativement stable sur cybersk et Solidar on note une légère progression des Russes au sud de batmouth les Ukrainiens tentent de lancer plusieurs attaques surpuisski sans succès pour l'instant .</w:t>
      </w:r>
    </w:p>
    <w:p>
      <w:r>
        <w:t xml:space="preserve">Emotion 115: </w:t>
      </w:r>
      <w:r>
        <w:t>{'Happy': 0.0, 'Angry': 0.0, 'Surprise': 0.0, 'Sad': 0.67, 'Fear': 0.33}</w:t>
      </w:r>
    </w:p>
    <w:p>
      <w:r>
        <w:rPr>
          <w:b/>
        </w:rPr>
        <w:t>Conflit Ukraine 12/09 : Retraite des forces russes sur le front de Kharkov</w:t>
      </w:r>
    </w:p>
    <w:p>
      <w:r>
        <w:t>du conflit maintenant donc par rapport à l'Ukraine donc quelques informations générales les Russes ont prépositionné plus de 700 aéronefs autour de l'Ukraine donc quand on parle d'aéronef c'est avion .</w:t>
      </w:r>
    </w:p>
    <w:p>
      <w:r>
        <w:t>été lancée avec une compagnie d'infanterie soutenue par cette char donc cette attaque a été repoussée et peu de temps après cette attaque l'artillerie russe a bombardé une partie du village donc c'est pour ça que je laisse une pastille noire puisque la situation est incertaine dans ce village donc en parlant des attaques ukrainiennes donc ces attaques ukrainiennes sortent .</w:t>
      </w:r>
    </w:p>
    <w:p>
      <w:r>
        <w:t>de Carson à noter également qu'il y a une nouvelle barge russe qui fait donc .</w:t>
      </w:r>
    </w:p>
    <w:p>
      <w:r>
        <w:t>dans deux endroits donc dans le Nord à coupianz et plus au sud dans le secteur oskillatoriousk où ils ont progressé et des combats ont lieu maintenant au sud de l'ozoviée et au nord-ouest de l'imam en parlant de limon les combats continuent en périphérie .</w:t>
      </w:r>
    </w:p>
    <w:p>
      <w:r>
        <w:t xml:space="preserve">Emotion 116: </w:t>
      </w:r>
      <w:r>
        <w:t>{'Happy': 0.5, 'Angry': 0.0, 'Surprise': 0.0, 'Sad': 0.0, 'Fear': 0.5}</w:t>
      </w:r>
    </w:p>
    <w:p>
      <w:r>
        <w:rPr>
          <w:b/>
        </w:rPr>
        <w:t>Conflit Ukraine 16/09 : Les UKR ont franchit le Donetsk dans le secteur de Lyman</w:t>
      </w:r>
    </w:p>
    <w:p>
      <w:r>
        <w:t>party de la Fédération de Russie donc c'est à mon sens un moyen politique pour les Russes de faire face à leurs problèmes principal actuellement en Ukraine à savoir le manque de troupes ensuite pour venir donc à cette mobilisation partielle qui a été décrétée .</w:t>
      </w:r>
    </w:p>
    <w:p>
      <w:r>
        <w:t>krenien donc ils ont une portée de 2000 km donc ce qui veut dire que n'importe quel point en Ukraine peut être touchée par ces drones puisque juste pour vous montrer une de la région de course à la frontière polonaise on n'est même pas à 1000 km donc ces drones peuvent être utilisés sur l'ensemble du territoire ukrainien on note également que les Russes utilisent d'autres types de drones des mots adversis donc de conception iranienne également et ce sont des drogues d'attaque du même style que les ratarts .</w:t>
      </w:r>
    </w:p>
    <w:p>
      <w:r>
        <w:t>et sur novo mikaïveka ici à noter que dans la région de Donetsk ici du côté de la mélisse populaire de données qu'on s'attend à une large offensive ukrainienne ces prochains jours et j'ai oublié de vous préciser que Donets continue à être bombardé et l'artillerie ukrainienne a même bombardé le centre-ville dont un marché ou donc des civils ont trouvé la mort sur vous les dard ici un Sukoi 25 ukrainien a été abattu .</w:t>
      </w:r>
    </w:p>
    <w:p>
      <w:r>
        <w:t>à une large offensive ukrainienne ces prochains jours dans le secteur de vaporizia il y a une forte concentration de troupes ukrainiennes et enfin sur Nicolas Carson la ligne de front est stable les Ukrainiens continuent à attaquer mais sans pour l'instant repousser sur l'ensemble .</w:t>
      </w:r>
    </w:p>
    <w:p>
      <w:r>
        <w:t xml:space="preserve">Emotion 117: </w:t>
      </w:r>
      <w:r>
        <w:t>{'Happy': 0.0, 'Angry': 0.0, 'Surprise': 0.5, 'Sad': 0.25, 'Fear': 0.25}</w:t>
      </w:r>
    </w:p>
    <w:p>
      <w:r>
        <w:rPr>
          <w:b/>
        </w:rPr>
        <w:t>Conflit Ukraine 19/09 : Les UKR ont franchit l'Oskil dans deux secteurs</w:t>
      </w:r>
    </w:p>
    <w:p>
      <w:r>
        <w:t>observer 20 km de bouchon de véhicules immatriculé en Russie il y a également des véhicules russes à la frontière finlandaise à hirstuks en Russie un homme a même blessé .</w:t>
      </w:r>
    </w:p>
    <w:p>
      <w:r>
        <w:t>continue donc sur l'Ouest et le Sud des soldats ukrainiens ont été fait prisonniers dans la ville de Liman ensuite autre élément important il y a donc de l'évolution à l'est de la ville de Liman donc ici dans ce secteur puisqu'il y a des combats sur yampill les Ukrainiens ont franchi le cybersky Donets dans ce secteur ils se sont d'abord dirigés sur di brova et des unités de reconnaissance ukrainiennes ont arrivés à proximité de torse qui est engagé l'ennemi élément important dans ce secteur la route qui lit l'imam à kremina que l'on pouvait ici et à présent sous le feu de l'artillerie ukrainienne ce qui perturbe l'approvisionnement russe de la ville de Liman donc je vais .</w:t>
      </w:r>
    </w:p>
    <w:p>
      <w:r>
        <w:t>mis des pastilles noires donc il n'y a pas de confirmation visuelle donc c'est pour ça que j'ai laissé donc c'est pastilles de cette couleur à noter que dans le secteur de vous les Dar la 68e brigade et en train donc de se rassembler .</w:t>
      </w:r>
    </w:p>
    <w:p>
      <w:r>
        <w:t>combat ont lieu dans ce secteur les Ukrainiens ont également franchi le CV vers ce qui donnait à l'est de Liman et il contrôle déjà d'hydrova et des combats ont lieu dans la localité de torse qui est la route Limane criminat et actuellement sous .</w:t>
      </w:r>
    </w:p>
    <w:p>
      <w:r>
        <w:t xml:space="preserve">Emotion 118: </w:t>
      </w:r>
      <w:r>
        <w:t>{'Happy': 0.0, 'Angry': 0.0, 'Surprise': 0.0, 'Sad': 0.0, 'Fear': 1.0}</w:t>
      </w:r>
    </w:p>
    <w:p>
      <w:r>
        <w:rPr>
          <w:b/>
        </w:rPr>
        <w:t>Conflit Ukraine 23/09 : Les UKR tentent d'encercler Lyman</w:t>
      </w:r>
    </w:p>
    <w:p>
      <w:r>
        <w:t>de vous les Dar et stable néanmoins il y a des duels d'artillerie quotidien dans ce secteur ensuite on se déplace vers le région de zaporizia sur la ligne de front des combats sont reportés sur mirnay trouve ici entre Orif et audial Paul mais pas de modification de la ligne de front à noter que dans ce secteur de zaporizia un hélicoptère russe qui a 52 a été abattu par les ukrainiens et enfin .</w:t>
      </w:r>
    </w:p>
    <w:p>
      <w:r>
        <w:t>de David hybride depuis le sud-ouest depuis le village de biorygues donc évolution significative des Ukrainiens au nord-est de Kerson le reste de la ligne de front est stable à l'ouest comme vous pouvez ici le constater des combats ont été reportés sur ternovipodi ici .</w:t>
      </w:r>
    </w:p>
    <w:p>
      <w:r>
        <w:t>ces derniers continuent à avancer vers l'est et les combats sont reportés en périphérie de crémina dans le secteur de Solidar backmouth les Ukrainiens ont lancé plusieurs petites attaques localisées .</w:t>
      </w:r>
    </w:p>
    <w:p>
      <w:r>
        <w:t>de la ligne de front et enfin sur mikolaïf Carson les Ukrainiens ont percé les défenses russes au nord-est de Kerson en lançant une attaque massive avec plus de 150 .</w:t>
      </w:r>
    </w:p>
    <w:p>
      <w:r>
        <w:t xml:space="preserve">Emotion 119: </w:t>
      </w:r>
      <w:r>
        <w:t>{'Happy': 0.0, 'Angry': 0.0, 'Surprise': 0.0, 'Sad': 0.5, 'Fear': 0.5}</w:t>
      </w:r>
    </w:p>
    <w:p>
      <w:r>
        <w:rPr>
          <w:b/>
        </w:rPr>
        <w:t>Conflit Ukraine 27/09 : Les UKR progressent au nord et à l'est de Lyman</w:t>
      </w:r>
    </w:p>
    <w:p>
      <w:r>
        <w:t>d'abord la région de Belgorod donc qui se trouve en Russie a été bombardé par l'artillerie ukrainienne un dépôt de munition a été touché ainsi qu'une ligne de chemin de fer qui a été endommagée maintenant sur la ligne de front donc on peut à présent parler de la ligne de fond de Louhans qui ici alors on va commencer .</w:t>
      </w:r>
    </w:p>
    <w:p>
      <w:r>
        <w:t>de la ville et également dans le Nord au nord de criminin et ici une contre-attaque russe dans ce secteur a permis de faire reculer les ukrainiens et les Russes .</w:t>
      </w:r>
    </w:p>
    <w:p>
      <w:r>
        <w:t>combat actuellement sur terni sur torse qui est à l'est de zarichenier à noter que deux avions Ukrainiens se sont écrasés dans la région de Poltava alors la région de Poltava ça se trouve ici donc c'est assez loin de la ligne de front selon .</w:t>
      </w:r>
    </w:p>
    <w:p>
      <w:r>
        <w:t>d'azoffre qui est ici pour qu'il n'y ait plus de communication entre le secteur de Kerson et de données à noter que l'artillerie et les forces aérospatiales russes bombardent régulièrement .</w:t>
      </w:r>
    </w:p>
    <w:p>
      <w:r>
        <w:t xml:space="preserve">Emotion 120: </w:t>
      </w:r>
      <w:r>
        <w:t>{'Happy': 0.0, 'Angry': 0.0, 'Surprise': 0.0, 'Sad': 0.0, 'Fear': 1.0}</w:t>
      </w:r>
    </w:p>
    <w:p>
      <w:r>
        <w:rPr>
          <w:b/>
        </w:rPr>
        <w:t>Conflit Ukraine 04/10 : Les UKR ont percé les défenses RUS sur le front de Kherson</w:t>
      </w:r>
    </w:p>
    <w:p>
      <w:r>
        <w:t>qui est ici alors tout d'abord la région de Belgorod qui se situe donc en Russie et régulièrement bombardé par les forces ukrainiennes dans la région de Belgorod il y a également une fusillade dans un centre d'entraînement pour les soldats mobilisés et donc cette .</w:t>
      </w:r>
    </w:p>
    <w:p>
      <w:r>
        <w:t>il y a des combats donc à New York et plus précisément à l'est de la ville de New York on continue au nord de les Russes se sont emparés .</w:t>
      </w:r>
    </w:p>
    <w:p>
      <w:r>
        <w:t>de front il y a eu ce matin une attaque ukrainienne au nord-est donc de la ville de Carson dans ce secteur donc une attaque qui a été menée de deux bataillons donc à peu près un millier d'hommes et ces deux bataillons ont été formés à partir de la 128e brigade 60e brigades et la 17e la première attaque .</w:t>
      </w:r>
    </w:p>
    <w:p>
      <w:r>
        <w:t>ukrainiennes continuent on note de nombreux combats sur l'ensemble de la ligne de front les Russes ont lancé une attaque locale au nord de croupion et plus précisément sur la commune de devoirchina les russes continuent de progresser au sud de backmouth du côté des Ukrainiens il continue de rassembler des forces dans les secteurs de vaporizia et de Carson .</w:t>
      </w:r>
    </w:p>
    <w:p>
      <w:r>
        <w:t xml:space="preserve">Emotion 121: </w:t>
      </w:r>
      <w:r>
        <w:t>{'Happy': 0.0, 'Angry': 0.0, 'Surprise': 0.0, 'Sad': 0.0, 'Fear': 1.0}</w:t>
      </w:r>
    </w:p>
    <w:p>
      <w:r>
        <w:rPr>
          <w:b/>
        </w:rPr>
        <w:t>Conflit Ukraine 14/10 : Point de situation</w:t>
      </w:r>
    </w:p>
    <w:p>
      <w:r>
        <w:t>donc pouvoir livrer 40 BM P1 à l'Ukraine des avions cargo iraniens continuent à se poser en Russie donc l'approvisionnement en drone continue un nouveau T90 russe a été détruit .</w:t>
      </w:r>
    </w:p>
    <w:p>
      <w:r>
        <w:t>c'est épuisé et ils se sont donc repliés et ont procédé à une rotation de leur effectif et quelques jours plus tard les Russes ont lancé une contre-attaque localisée dans ce secteur mais ce secteur reste très disputé avec de dur combat des renforts ukrainiens .</w:t>
      </w:r>
    </w:p>
    <w:p>
      <w:r>
        <w:t>parvenir à percer la défense russe au prix de perte significatives et à noter que les Russes sont en train de construire une ligne défensive donc à 10 km de l'actuel ligne de front donc ici dans ce secteur une nouvelle ligne fortifiée russe et en cours de construction dans la ville de Kerson recrutement d'une défense territoriale russe est en cours avec notamment les civils qui ont refusé d'évacuer la ville le pont antonowski .</w:t>
      </w:r>
    </w:p>
    <w:p>
      <w:r>
        <w:t>générale la ligne de front est restée stable cette dernière semaine à noter tout de même qu'il y a de dur combat au nord-ouest et à l'ouest de criminat ou la situation est très instable les Ukrainiens ont repoussé les Russes de l'est de la ville de batmouth sur Carson les Ukrainiens maintiennent la pression sans parvenir à presser la première ligne de défense russe et je vous laisse maintenant avec un comparatif avec la ligne de front donc du 14 octobre donc il y a 12 jours comme comme .</w:t>
      </w:r>
    </w:p>
    <w:p>
      <w:r>
        <w:t xml:space="preserve">Emotion 122: </w:t>
      </w:r>
      <w:r>
        <w:t>{'Happy': 0.0, 'Angry': 0.0, 'Surprise': 0.33, 'Sad': 0.33, 'Fear': 0.33}</w:t>
      </w:r>
    </w:p>
    <w:p>
      <w:r>
        <w:rPr>
          <w:b/>
        </w:rPr>
        <w:t>Conflit Ukraine 19/10 : Point de situation</w:t>
      </w:r>
    </w:p>
    <w:p>
      <w:r>
        <w:t>au 2 novembre 2022 alors tout d'abord quelques informations générales suite à une attaque de drone ukrainienne sur la base navale de Sébastopol le 29 octobre l'armée russe a de nouveau lancer un bombardement important l'aide de missiles et de drone sur les infrastructures énergétiques .</w:t>
      </w:r>
    </w:p>
    <w:p>
      <w:r>
        <w:t>en introduction de cette vidéo il y a une attaque de drone donc sur la base navale russe avec des drones de type navire sans pilote alors si j'ai bien .</w:t>
      </w:r>
    </w:p>
    <w:p>
      <w:r>
        <w:t>et tous des drones ont été détruits donc nous allons devoir attendre quelques jours pour avoir des confirmations sur les navires qui ont été effectivement touchés par cette attaque et s'il s'agit bien de la frégate Makarov suite à cette attaque il y a eu un bombardement dans la ville de chakif qui d'après des sources russes héberge le poste .</w:t>
      </w:r>
    </w:p>
    <w:p>
      <w:r>
        <w:t>crimina toutes les attaques locales ukrainiennes et russes ont été repoussées les combats continuent dans les secteurs de Solidar et de backmouth les Russes ont lancé une offensive dans le secteur de vous les gars et la ligne de défensive ukrainienne tient le choc pour l'instant sur vaporides série Carson l'artillerie des deux armées sont bien effectives mais aucune percée .</w:t>
      </w:r>
    </w:p>
    <w:p>
      <w:r>
        <w:t xml:space="preserve">Emotion 123: </w:t>
      </w:r>
      <w:r>
        <w:t>{'Happy': 0.0, 'Angry': 0.0, 'Surprise': 0.0, 'Sad': 0.5, 'Fear': 0.5}</w:t>
      </w:r>
    </w:p>
    <w:p>
      <w:r>
        <w:rPr>
          <w:b/>
        </w:rPr>
        <w:t>Conflit Ukraine 26/10 : Point de situation</w:t>
      </w:r>
    </w:p>
    <w:p>
      <w:r>
        <w:t>sur Solidar les combats continuent sur backmood les combats continuent également donc dans l'est de la ville un peu plus d'évolution au sud de backmouth puisque les combats continuent sur opini et Ivan rad dans ce dernier village de ivanrad les Russes et plus précisément .</w:t>
      </w:r>
    </w:p>
    <w:p>
      <w:r>
        <w:t>le groupe Wagner serait en position de force est-ce qu'on peut constater ici dans le secteur de backmouth c'est au sud donc de cette ville la zone grise évolue vers .</w:t>
      </w:r>
    </w:p>
    <w:p>
      <w:r>
        <w:t>des pertes importantes au sein de la première brigade ukrainienne donc qui est présente dans ce secteur donc cette fois-ci c'est du côté russe que les pertes sont importantes et notamment au sein de la 155e brigade d'infanterie de marine donc cette brigade est présente .</w:t>
      </w:r>
    </w:p>
    <w:p>
      <w:r>
        <w:t>de backmout les combats continuent à l'est de la ville et les Russes progressent au sud de la ville en direction de l'ouest sur vous les Dar l'attaque russe de la semaine dernière ne se développe pas comme prévu et les Ukrainiens oppose une défense .</w:t>
      </w:r>
    </w:p>
    <w:p>
      <w:r>
        <w:t xml:space="preserve">Emotion 124: </w:t>
      </w:r>
      <w:r>
        <w:t>{'Happy': 0.0, 'Angry': 0.0, 'Surprise': 0.0, 'Sad': 0.0, 'Fear': 1.0}</w:t>
      </w:r>
    </w:p>
    <w:p>
      <w:r>
        <w:rPr>
          <w:b/>
        </w:rPr>
        <w:t>Conflit Ukraine 02/11 : Point de situation</w:t>
      </w:r>
    </w:p>
    <w:p>
      <w:r>
        <w:t>j'enregistre la vidéo il y a actuellement un nouveau bombardement massif de missile russe sur l'ensemble des infrastructures énergétiques ukrainienne pour faire suite à l'incident à l'est de la Pologne .</w:t>
      </w:r>
    </w:p>
    <w:p>
      <w:r>
        <w:t>petite maison et il se il se rendent et s'allonge au sol quand vient le dernier soldat russe qui sort de cette petite maison ce dernier commence à tirer et blesse un soldat ukrainien et les soldats ukrainiens ont répliqué à ce moment-là et ils ont tué tous les soldats aussi bien celui qui leur avait tiré dessus que les soldats qui s'étaient rendus et allongés au sol donc voilà plus d'une douzaine de morts .</w:t>
      </w:r>
    </w:p>
    <w:p>
      <w:r>
        <w:t>daté et là attention toujours la vidéo n'est pas censurée donc makifk et combats ont toujours lieu et ici également ça n'a pas changé à l'ouest de criminat les combats .</w:t>
      </w:r>
    </w:p>
    <w:p>
      <w:r>
        <w:t>pas d'informations sur nouveaux îles caï il y avait des combats dans cette localité la semaine dernière mais là je n'ai pas eu d'informations voilà donc maintenant on a un secteur de vaporizia les Ukrainiens ont reçu des renforts dans le petit village de biloryria .</w:t>
      </w:r>
    </w:p>
    <w:p>
      <w:r>
        <w:t xml:space="preserve">Emotion 125: </w:t>
      </w:r>
      <w:r>
        <w:t>{'Happy': 0.0, 'Angry': 0.0, 'Surprise': 0.0, 'Sad': 0.0, 'Fear': 1.0}</w:t>
      </w:r>
    </w:p>
    <w:p>
      <w:r>
        <w:rPr>
          <w:b/>
        </w:rPr>
        <w:t>Conflit Ukraine 09/11 : Point de situation</w:t>
      </w:r>
    </w:p>
    <w:p>
      <w:r>
        <w:t>des combats ont lieu actuellement un petit peu plus au sud les Russes contrôlent le village de spirée qui était disputé la semaine dernière et donc au nord-est de Solidar .</w:t>
      </w:r>
    </w:p>
    <w:p>
      <w:r>
        <w:t>des pertes élevées les Russes progressent au sud de la ville et plus précisément dans ce secteur ici les combats sur backmood continue donc à l'est de la ville au sud les villages de pitney et Ivan rad sont toujours disputés et l'évolution donc de cette semaine c'est la prise de plusieurs villages par les forces russes et plus précisément .</w:t>
      </w:r>
    </w:p>
    <w:p>
      <w:r>
        <w:t>grise et duels d'artillerie continue et ainsi que les mouvements de troupes de part et d'autre à noter qu'il y a d'importants mouvements de troupes côté ukrainien et des concentrations .</w:t>
      </w:r>
    </w:p>
    <w:p>
      <w:r>
        <w:t>continuent dans la région de luansk à l'ouest du criminat le village de dybrovat est maintenant disputé ce qui traduit une progression des Ukrainiens dans ce secteur sur cybersk les Russes sont passés à l'offensive donc plusieurs villages dans ce secteur donc de cybersk sont maintenant disputés spirée et sous contrôle des Russes et la progression la plus significative de cette dernière semaine s'est produit au sud de backmouth puisque les Russes se sont emparés .</w:t>
      </w:r>
    </w:p>
    <w:p>
      <w:r>
        <w:t xml:space="preserve">Emotion 126: </w:t>
      </w:r>
      <w:r>
        <w:t>{'Happy': 0.0, 'Angry': 0.0, 'Surprise': 0.0, 'Sad': 0.0, 'Fear': 1.0}</w:t>
      </w:r>
    </w:p>
    <w:p>
      <w:r>
        <w:rPr>
          <w:b/>
        </w:rPr>
        <w:t>Conflit Ukraine 16/11 : Kherson reprise par les Ukrainiens</w:t>
      </w:r>
    </w:p>
    <w:p>
      <w:r>
        <w:t>les infrastructures énergétiques ukrainiennes continuent à être bombardé par les forces russes donc avec des missiles de croisière et des drones la défense entière aérienne ukrainienne c'est améliorée donc ces derniers mois en interceptant un nombre croissant de missiles et de drones malgré cela des missiles et des drones russes continuent à atteindre leurs objectifs et à endommager et détruire .</w:t>
      </w:r>
    </w:p>
    <w:p>
      <w:r>
        <w:t>et là pas d'information on continue dans le secteur de Solidar les Russes contre à présent le village de yakovka se trouve ici et des combats sont rapportés sur les villages de vaisselier de bilory les combats continuent dans le secteur de soléda pas d'évolution .</w:t>
      </w:r>
    </w:p>
    <w:p>
      <w:r>
        <w:t>en comparaison il y a trois semaines les Russes dans la ville de backmouth ont repris qu'une centaine de mètres les combats continuent sur opitnier qui chiffre également sur cours .</w:t>
      </w:r>
    </w:p>
    <w:p>
      <w:r>
        <w:t>sur la carte à noter que la base russe sur melithopole donc melithopole qui se trouve ici cette base militaire russe a été détruite par un bombardement de IMAX sur melitopole un pont a également été détruit on note que les Ukrainiens intensifient leur bombardement .</w:t>
      </w:r>
    </w:p>
    <w:p>
      <w:r>
        <w:t xml:space="preserve">Emotion 127: </w:t>
      </w:r>
      <w:r>
        <w:t>{'Happy': 0.0, 'Angry': 0.0, 'Surprise': 0.0, 'Sad': 0.33, 'Fear': 0.67}</w:t>
      </w:r>
    </w:p>
    <w:p>
      <w:r>
        <w:rPr>
          <w:b/>
        </w:rPr>
        <w:t>Conflit Ukraine 23/11 : Point de situation</w:t>
      </w:r>
    </w:p>
    <w:p>
      <w:r>
        <w:t>de Engels qui se situe ici comme vous pouvez le constater assez loin de la ligne de front de leur côté les Russes sont également continuer leur bombardement donc avec leur drone et leur missiles à noter que la défense anti-aérienne ukrainienne est de plus .</w:t>
      </w:r>
    </w:p>
    <w:p>
      <w:r>
        <w:t>le mois de septembre par l'artillerie russe et l'armée ukrainienne s'attend une attaque donc des Russes soit dans le Nord soit dans le secteur de carcov sur la ligne de front maintenant on va commencer dans le secteur de Louhansk pas beaucoup d'évolution donc ces derniers jours dans ce secteur puisque vous pouvez le constater la zone grise et rester .</w:t>
      </w:r>
    </w:p>
    <w:p>
      <w:r>
        <w:t>un peu plus tard dans le secteur de criminat les combats continuent au sud et au sud-ouest de la ville donc dans ce secteur et toujours dans le secteur de criminat les Russes ici ont lancé une attaque localisée en direction de torsey donc qui se trouve ici on continue sur la ligne de fond donc dans le secteur de cyverse les combats continuent sur bilow Rifka vers no mansquée et spirnier dans le secteur .</w:t>
      </w:r>
    </w:p>
    <w:p>
      <w:r>
        <w:t>la présence dans ce secteur de la troisième brigade motorisée de la république autoproclamée de Donetsk ensuite le secteur de torrent et New York pas d'information nous arrivons maintenant dans le secteur de hafdika et donuts la ville de donuts continue à être bombardé et alors l'événement de ces derniers jours c'est qu'un bâtiment qui abritait plusieurs centaines de soldats .</w:t>
      </w:r>
    </w:p>
    <w:p>
      <w:r>
        <w:t xml:space="preserve">Emotion 128: </w:t>
      </w:r>
      <w:r>
        <w:t>{'Happy': 0.0, 'Angry': 0.0, 'Surprise': 0.0, 'Sad': 0.0, 'Fear': 1.0}</w:t>
      </w:r>
    </w:p>
    <w:p>
      <w:r>
        <w:rPr>
          <w:b/>
        </w:rPr>
        <w:t>Conflit Ukraine 30/11 : Progression russe au sud de Bakhmut</w:t>
      </w:r>
    </w:p>
    <w:p>
      <w:r>
        <w:t>les parties ne mènent aucune action d'envergure elle se limite à des frappes d'artillerie à noter tout de même une augmentation des sorties des avions et hélicoptères Ukrainiens dans ce secteur et du côté russe on note la présence des Terminator dans le secteur de vatovier ici et sur la ligne de France ça n'a pas beaucoup bougé depuis la semaine dernière la zone grise est quasi identique comme vous pouvez le constater il y a toujours des combats ici entre berestovier qui sous contrôle ukrainien et cousemmifka qui est sous contrôle des Russes donc les combats ici ont lieu essentiellement sur turnovovinsky qui se trouve ici ensuite un petit peu plus au sud dans le secteur de kremina les combats continuent de dans ce secteur donc en périphérie de criminat sur 10 bourvah également .</w:t>
      </w:r>
    </w:p>
    <w:p>
      <w:r>
        <w:t>sur Terny c'est la 66e brigade mécanisée et sur torse qui est on note la présence de la 25e brigade aéroportée on continue sur la ligne de fond dans le secteur donc de cybersk les combats continuent sur biloriveca la semaine dernière il y avait des combats sur vert No Man's ski et spirnier et cette semaine je n'ai pas eu d'information donc j'ai laissé avec des pastilles noires les combats continuent dans le village .</w:t>
      </w:r>
    </w:p>
    <w:p>
      <w:r>
        <w:t>avec le secteur donc de zaporizia ici là également pas d'évolution sur la zone des combats la zone grise reste inchangée par rapport à la semaine dernière à noter donc .</w:t>
      </w:r>
    </w:p>
    <w:p>
      <w:r>
        <w:t>russe donc il s'est produit donc dans ce secteur et vous allez d'ailleurs l'explosion de ce dépôt dans la description de la vidéo et en Crimée il y a eu deux explosions qui ont retenti dans le secteur de simféropole simféropole c'est la ville qui se trouve ici et l'origine de ces explosions n'est pas encore connu donc voilà pour les informations au 10 janvier 2023 donc en résumé la situation devient critique pour les Ukrainiens dans la ville de soleda les russes continuent de progresser dans les combats sur backmoot et enfin sur la ligne de front les villes de Donetsk et de Kerson .</w:t>
      </w:r>
    </w:p>
    <w:p>
      <w:r>
        <w:t xml:space="preserve">Emotion 129: </w:t>
      </w:r>
      <w:r>
        <w:t>{'Happy': 0.0, 'Angry': 0.0, 'Surprise': 0.0, 'Sad': 0.0, 'Fear': 1.0}</w:t>
      </w:r>
    </w:p>
    <w:p>
      <w:r>
        <w:rPr>
          <w:b/>
        </w:rPr>
        <w:t>Conflit Ukraine 22/12 : Le front est stable</w:t>
      </w:r>
    </w:p>
    <w:p>
      <w:r>
        <w:t>alors ici il n'y a pas d'évolution sur la ligne de front par rapport à la semaine dernière donc il y a des combats dans le secteur de kissilka ici .</w:t>
      </w:r>
    </w:p>
    <w:p>
      <w:r>
        <w:t>de soleda donc Solidar c'est une petite ville de 10 000 habitants mais c'était un des points d'appui de la défense ukrainienne dans ce secteur au même titre que 6 .</w:t>
      </w:r>
    </w:p>
    <w:p>
      <w:r>
        <w:t>ultérieurement donc voilà et enfin en mer Noire 3 sous-marins de la classe Kilo et un navire de débarquement ont quitté le port de novorisk la semaine dernière donc le port de nouveau aussi se situe ici donc rappelez-vous la flotte de la mer Noire .</w:t>
      </w:r>
    </w:p>
    <w:p>
      <w:r>
        <w:t>sur novorossilsk ici et donc là la semaine dernière trois sous-marins la classe Kilo et un navire de débarquement quitter novoroscills en direction de la Crimée la particularité donc de la classe kilos c'est qu'ils peuvent embarquer des missiles calibres donc voilà pour la journée .</w:t>
      </w:r>
    </w:p>
    <w:p>
      <w:r>
        <w:t xml:space="preserve">Emotion 130: </w:t>
      </w:r>
      <w:r>
        <w:t>{'Happy': 0.25, 'Angry': 0.0, 'Surprise': 0.5, 'Sad': 0.0, 'Fear': 0.25}</w:t>
      </w:r>
    </w:p>
    <w:p>
      <w:r>
        <w:rPr>
          <w:b/>
        </w:rPr>
        <w:t>Conflit Ukraine 03/01/2023 : Point de situation</w:t>
      </w:r>
    </w:p>
    <w:p>
      <w:r>
        <w:t>[Musique] [Musique] [Musique] bonjour on se retrouve pour un nouveau bulletin d'information en Ukraine au 24 janvier 2023 alors tout d'abord quelques informations générales un hélicoptère ukrainien s'est écrasé à Bovary donc Bovary c'est à l'est de Kiev et avec à son bord le ministre .</w:t>
      </w:r>
    </w:p>
    <w:p>
      <w:r>
        <w:t>ici a été pris par le groupe Wagner des combats continuent sur Rosa delifa et weezelier et également sur biloworiska cette ligne ici des combats ont lieu à l'ouest de Solidar et au nord de bac mouth il y a de nombreux combats notamment sur blowattney krasnaora paracocita sur backmood même il y a des combats donc au nord de backmouth il y a des combats dans la rue de sofcozna ici les combats continuent .</w:t>
      </w:r>
    </w:p>
    <w:p>
      <w:r>
        <w:t>à l'est et au sud on note donc dans les combats urbains de backmouth une diminution de l'intensité du côté des Russes mais ces derniers ont intensifié leur attaque au sud ouest de backmouth qui se dernier sont emparés de Clichy FK également de la position fortifiée qui se situe donc au nord-ouest de Clichy FIFA je vous avais présenté .</w:t>
      </w:r>
    </w:p>
    <w:p>
      <w:r>
        <w:t>janvier 2023 donc en résumé donc les chars léopard allemand devraient être livrés prochainement à l'Ukraine sur le terrain on note que les Russes progressent au sud de backmouth ils se sont emparés de Clichy IFK il y a une offensive russe en cours dans le secteur de vous les Dar une autre offensive russe en cours dans la région .</w:t>
      </w:r>
    </w:p>
    <w:p>
      <w:r>
        <w:t xml:space="preserve">Emotion 131: </w:t>
      </w:r>
      <w:r>
        <w:t>{'Happy': 0.0, 'Angry': 0.0, 'Surprise': 0.0, 'Sad': 0.0, 'Fear': 1.0}</w:t>
      </w:r>
    </w:p>
    <w:p>
      <w:r>
        <w:rPr>
          <w:b/>
        </w:rPr>
        <w:t>Conflit Ukraine 10/01 - SOLEDAR : situation critique pour les Ukrainiens</w:t>
      </w:r>
    </w:p>
    <w:p>
      <w:r>
        <w:t>fraîches qu'ils ont engagé dans les combats et maintenant sous secteur à l'est de vous les Dar et disputé les Russes ont également eu lancé une attaque terrestre vers le nord direction de la mine de charbon ici qui est sous contrôle des Ukrainiens et où ces derniers ont placé l'essentiel de leur pièce d'artillerie la route qui approvisionne les unités ukrainiennes d'envolée d'art et sous le feu de l'artillerie russe et cette dernière utilise .</w:t>
      </w:r>
    </w:p>
    <w:p>
      <w:r>
        <w:t>de vous les Dar les Russes ont lancé également une attaque sur le village de precifica qui se trouve ici et donc actuellement disputé on se dirige maintenant dans le secteur de vaporizia alors sur vaporizia il y a une attaque de faible intensité à l'Est d'où il y a Paul par les Russes donc les villages de chervonier et de malinificat sont disputés actuellement ensuite plus à l'ouest alors l'attaque de russe sur le secteur de Orif n'a pas produit les résultats escomptés puisque les forces ukrainiennes dans ce secteur ont bien réagi et on stoppait l'attaque russe et les principaux villages qui étaient disputés la semaine dernière sont repassés sous contrôle des Ukrainiens comme vous pouvez le constater .</w:t>
      </w:r>
    </w:p>
    <w:p>
      <w:r>
        <w:t>sous le feu de l'artillerie russe pour l'instant aucune de ces tentatives n'a permis aux Ukrainiens de récupérer du terrain et vu le nombre d'unités envoyées par les Ukrainiens ça .</w:t>
      </w:r>
    </w:p>
    <w:p>
      <w:r>
        <w:t>sur zapporizia l'arrivée de renfort ukrainien a permis de stopper l'offensive russe et mise à part sur backmood aucune percée significative des défenses ukrainiennes n'est rapportées sur l'ensemble de la ligne de front à ce jour voilà ben écoutez je vous remercie je vous souhaite .</w:t>
      </w:r>
    </w:p>
    <w:p>
      <w:r>
        <w:t xml:space="preserve">Emotion 132: </w:t>
      </w:r>
      <w:r>
        <w:t>{'Happy': 0.0, 'Angry': 0.0, 'Surprise': 0.0, 'Sad': 0.0, 'Fear': 1.0}</w:t>
      </w:r>
    </w:p>
    <w:p>
      <w:r>
        <w:rPr>
          <w:b/>
        </w:rPr>
        <w:t>Conflit Ukraine 17/01/23 : Soledar sous contrôle des russes</w:t>
      </w:r>
    </w:p>
    <w:p>
      <w:r>
        <w:t>deux offensives russes une dans le secteur de croupion et une dans le secteur de criminat donc on va commencer avec le secteur de coupiank ici plusieurs attaques locales ont lieu donc cette dernière semaine sur les communes de vourchiné de rien niquerfca on continue .</w:t>
      </w:r>
    </w:p>
    <w:p>
      <w:r>
        <w:t>ce secteur les combats continuent au nord-est de backmouth à l'Est ainsi qu'au sud à l'ouest de backmouth la ville de ivanisky reste sous contrôle des Ukrainiens n'est plus précisément .</w:t>
      </w:r>
    </w:p>
    <w:p>
      <w:r>
        <w:t>et donc cet axe est toujours sous contrôle des Ukrainiens mais sous le feu de l'artillerie russe et des éléments terrestres de l'armée russe sont en train de s'approcher de cet axe concernant l'approvisionnement de backmouth l'approvisionnement principal se fait depuis la ville de châssivia .</w:t>
      </w:r>
    </w:p>
    <w:p>
      <w:r>
        <w:t>en résumé on peut constater plusieurs offensives russes dans le secteur de Luans qui est plus précisément dans la région de coupianksg et de kremina dans secteur de backmouth on constate que la pression augmente sur les défenseurs de la ville et on a également .</w:t>
      </w:r>
    </w:p>
    <w:p>
      <w:r>
        <w:t xml:space="preserve">Emotion 133: </w:t>
      </w:r>
      <w:r>
        <w:t>{'Happy': 0.0, 'Angry': 0.0, 'Surprise': 0.0, 'Sad': 0.67, 'Fear': 0.33}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